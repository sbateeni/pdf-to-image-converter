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                www.palestine‐studies.org</w:t>
      </w:r>
      <w:r>
        <w:t xml:space="preserve"> </w:t>
      </w:r>
      <w:r>
        <w:t xml:space="preserve">  </w:t>
      </w:r>
      <w:r>
        <w:t xml:space="preserve">  </w:t>
      </w:r>
      <w:r>
        <w:t xml:space="preserve">  </w:t>
      </w:r>
      <w:r>
        <w:t>ﻣﺟﻠﺔ ﺍﻟﺩﺭﺍﺳﺎﺕ ﺍﻟﻔﻠﺳﻁﻳﻧﻳﺔ</w:t>
      </w:r>
      <w:r>
        <w:t xml:space="preserve">ﺍﻟﻣ </w:t>
      </w:r>
      <w:r>
        <w:t>،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>(، ﺹ</w:t>
      </w:r>
      <w:r>
        <w:t xml:space="preserve"> </w:t>
      </w:r>
      <w:r>
        <w:t>29</w:t>
      </w:r>
      <w:r>
        <w:t xml:space="preserve">  </w:t>
      </w:r>
    </w:p>
    <w:p>
      <w:r>
        <w:t xml:space="preserve"> </w:t>
      </w:r>
    </w:p>
    <w:p>
      <w:r>
        <w:t>1</w:t>
      </w:r>
      <w:r>
        <w:t xml:space="preserve"> </w:t>
      </w:r>
    </w:p>
    <w:p>
      <w:r>
        <w:t xml:space="preserve"> </w:t>
      </w:r>
    </w:p>
    <w:p>
      <w:r>
        <w:t>ﻣﺎﻫﺮ اﻟﺸﺮﻳﻒ</w:t>
      </w:r>
      <w:r>
        <w:t></w:t>
      </w:r>
      <w:r>
        <w:t xml:space="preserve"> </w:t>
      </w:r>
    </w:p>
    <w:p>
      <w:r>
        <w:t>اﻟﻘﻀﻴﺔ اﻟﻔﻠﺴﻄﻴﻨﻴﺔ</w:t>
      </w:r>
      <w:r>
        <w:t xml:space="preserve">  </w:t>
      </w:r>
      <w:r>
        <w:t>ﰲ اﻟﻜﺘﺎﺑﺔ اﻟﺘﺎرﻳﺨﻴﺔ اﻟﻌﺮﺑﻴﺔ</w:t>
      </w:r>
      <w:r>
        <w:t xml:space="preserve">  </w:t>
      </w:r>
      <w:r>
        <w:t>ﻫﻞ ﻫﻨﺎك ﺣﺎﺟﺔ</w:t>
      </w:r>
      <w:r>
        <w:t xml:space="preserve">  </w:t>
      </w:r>
      <w:r>
        <w:t>إﱃ ﺗﺄرﻳﺦ ﺟﺪﻳﺪ؟</w:t>
      </w:r>
      <w:r>
        <w:t></w:t>
      </w:r>
      <w:r>
        <w:t></w:t>
      </w:r>
      <w:r>
        <w:t xml:space="preserve"> </w:t>
      </w:r>
      <w:r>
        <w:t xml:space="preserve"> </w:t>
      </w:r>
    </w:p>
    <w:p>
      <w:r>
        <w:t xml:space="preserve"> ﻋﻦ</w:t>
      </w:r>
      <w:r>
        <w:t xml:space="preserve">ﻫﺬا اﻟﺴـــﺆال ﺳـــﺄﺟﺘﻬﺪ ﰲ اﻹﺟﺎﺑﺔ، وذﻟﻚ ﺑﺘﺤﺪﻳﺪ اﻟﺴـــﻴﺎق اﻟﺬي ﻇﻬﺮ ﻓﻴﻪ اﻟﺴـــﺆال، </w:t>
      </w:r>
      <w:r>
        <w:t xml:space="preserve">وﻋﺮض ﺣـــﺎﻟـــﺔ </w:t>
      </w:r>
      <w:r>
        <w:t xml:space="preserve">اﻟﺒﺤـــﺚ اﻟﻌﺮﺑﻲ ﰲ اﻟﻘﻀـــــــــــﻴـــﺔ اﻟﻔﻠﺴـــــــــــﻄﻴﻨﻴـــﺔ، ﻣﻦ ﺧﻼل اﻟﺘﻮﻗﻒ ﻋﻨـــﺪ أﺑﺮز </w:t>
      </w:r>
      <w:r>
        <w:t>ﳏﻄﺎت</w:t>
      </w:r>
      <w:r>
        <w:t xml:space="preserve"> </w:t>
      </w:r>
      <w:r>
        <w:t xml:space="preserve">اﻟﻮﻋﻲ ﺑﻬﺬه اﻟﻘﻀـــــﻴﺔ ﻛﻤﺎ ﻋﻜﺴـــــﻪ ﺑﻌﺾ اﻟﻜﺘﺎﺑﺎت اﻟﺘﺎرﻳﺨﻴﺔ، وﻣﻦ ﺛﻢ اﻟﺘﺴـــــﺎؤل، </w:t>
      </w:r>
      <w:r>
        <w:t>ﰲ ﺿﻮء ذﻟﻚ، ﻋﻦ ﻣﺪى ﺣﺎﺟﺘﻨﺎ إﱃ ﻣﺜﻞ ﻫﺬا اﻟﺘﺄرﻳﺦ اﳉﺪﻳﺪ.</w:t>
      </w:r>
      <w:r>
        <w:t xml:space="preserve">  </w:t>
      </w:r>
      <w:r>
        <w:t>ﻟﻜﻦ ﻗﺒﻞ أن أﻣﻀﻲ ﰲ ﻋﺮﺿﻲ، ﺳﺄﺗﻘﺪم ﺑﺜﻼث ﻣﻼﺣﻈﺎت ﺗﻤﻬﻴﺪﻳﺔ:</w:t>
      </w:r>
      <w:r>
        <w:t xml:space="preserve">  </w:t>
      </w:r>
    </w:p>
    <w:p>
      <w:r>
        <w:t>اﻷوﱃ</w:t>
      </w:r>
      <w:r>
        <w:t xml:space="preserve"> </w:t>
      </w:r>
      <w:r>
        <w:t>ﺗﺘﻌﻠﻖ ﺑﺎ</w:t>
      </w:r>
      <w:r>
        <w:t xml:space="preserve">ﻟﻌﻼﻗﺔ ﺑﻴﻦ ﻓﻠﺴـــــــــــﻄﻴﻦ ﻣﻦ ﺟﻬﺔ، واﻟﺘﺎرﻳﺦ وﻛﺘﺎﺑﺘﻪ ﻣﻦ ﺟﻬﺔ أُﺧﺮى. </w:t>
      </w:r>
      <w:r>
        <w:t xml:space="preserve">ﻓﺎﻟﻮاﻗﻊ، أن اﻟﻌﻼﻗﺔ ﺑﻴﻨﻬﻤﺎ ﻋﻼﻗﺔ ﺧﺎﺻــــــــــــﺔ ﺑﻞ ﻓﺮﻳﺪة، ﳒﻤﺖ، ﰲ اﻷﺳــــــــــــﺎس، ﻋﻦ ﻛﻮن </w:t>
      </w:r>
      <w:r>
        <w:t xml:space="preserve">اﻟﺼــﻬﻴﻮﻧﻴﺔ ﻣﺸــﺮوﻋﺎً ﺳــﻴﺎﺳــﻴﺎً ﺟﻌﻞ ﻣﻦ اﻟﺘﺮاث اﻟﻴﻬﻮدي، اﻟﻮاﻗﻌﻲ أو اﻷﺳــﻄﻮري، أﺳــﺎﺳـــﺎً </w:t>
      </w:r>
      <w:r>
        <w:t>ﻻﺳﺘﻴﻼد أﻣﺔ وإﻗﺎﻣﺔ دوﻟﺔ. وﻳﻔﺴﺮ وﻟﻴﺪ اﳋﺎﻟﺪي، ﰲ ﺗ</w:t>
      </w:r>
      <w:r>
        <w:t xml:space="preserve">ﻤﻬﻴﺪ ﻛﺘﺎﺑﻪ "ﻗﺒﻞ اﻟﺸﺘﺎت: اﻟﺘﺎرﻳﺦ </w:t>
      </w:r>
      <w:r>
        <w:t xml:space="preserve">اﳌﺼـــﻮَّر ﻟﻠﺸـــﻌﺐ اﻟﻔﻠﺴـــﻄﻴﻨﻲ، </w:t>
      </w:r>
      <w:r>
        <w:t>1876</w:t>
      </w:r>
      <w:r>
        <w:t xml:space="preserve"> </w:t>
      </w:r>
      <w:r>
        <w:t xml:space="preserve"> </w:t>
      </w:r>
      <w:r>
        <w:t>-</w:t>
      </w:r>
      <w:r>
        <w:t>1948</w:t>
      </w:r>
      <w:r>
        <w:t xml:space="preserve"> ،" )ﺑﻴﺮوت: ﻣﺆﺳـــﺴـــﺔ اﻟﺪراﺳـــﺎت اﻟﻔﻠﺴـــﻄﻴﻨﻴﺔ</w:t>
      </w:r>
      <w:r>
        <w:t>1987</w:t>
      </w:r>
      <w:r>
        <w:t xml:space="preserve"> (، ﺧﺼـــــﻮﺻـــــﻴﺔ ﻫﺬه اﻟﻌﻼﻗﺔ ﻣﺎ ﺑﻴﻦ ﻓﻠﺴـــــﻄﻴﻦ واﻟﺘﺎرﻳﺦ، ﻓﻴﻜﺘﺐ: "ﻏﺎﻟﺒﺎً ﻣﺎ ﻳﻨﻐﻤﺲ</w:t>
      </w:r>
      <w:r>
        <w:t>أﻃﺮاف اﻟﻨﺰاع ﰲ ﺗﺎرﻳﺦ ﻧﺰاﻋﻬﻢ، وﻳﺴـــﺘﺤﻮذ ﺗﺎرﻳﺦ اﻟﻈﻠﻢ وﺧﻠﻔﻴﺘﻪ ﻋﻠﻰ اﳌﻈﻠﻮم أﻛﺜﺮ ﳑ</w:t>
      </w:r>
      <w:r>
        <w:t xml:space="preserve">ﺎ </w:t>
      </w:r>
      <w:r>
        <w:t xml:space="preserve">ﻳﻔﻌﻞ ﻋﻠﻰ اﻟﻈﺎﱂ. وﺗﺘﺄﺛﺮ ﺷــــــﺪة ﻫﺬا اﻻﺳــــــﺘﺤﻮاذ وﻃﻮﻟﻪ ﻋﻠﻰ اﳌﻈﻠﻮم ﺑﻌﺪة ﻋﻮاﻣﻞ: ﻓﻬﻨﺎك </w:t>
      </w:r>
      <w:r>
        <w:t xml:space="preserve">ﻃﺒﻴﻌـــﺔ اﳊﻴﻒ اﻟـــﺬي ﺣـــﻞ ﰲ اﳌﻘـــﺎم اﻷول؛ ﺛﻢ ﻣﻮﻗﻒ اﻷﻃﺮاف اﻷُﺧﺮى ﻣﻦ ﻫـــﺬا اﳊﻴﻒ؛ </w:t>
      </w:r>
      <w:r>
        <w:t xml:space="preserve">وأﺧﻴﺮاً ﻻ آﺧﺮاً، ﻣﺴــــــــــﻠﻚ اﻟﻄﺮف اﳌﺴــــــــــﺘﺒﺪ اﻟﻈﺎﱂ ﺑﻌﺪ ﻣﺎ اﻗﺘﺮﻓﺖ ﻳﺪاه ﻣﺎ اﻗﺘﺮﻓﺖ." وﻳﺘﺎﺑﻊ </w:t>
      </w:r>
      <w:r>
        <w:t xml:space="preserve">اﳋﺎﻟﺪي: "وﰲ ﺣﺎﻟﺔ </w:t>
      </w:r>
      <w:r>
        <w:t xml:space="preserve">اﻟﻔﻠﺴــــــﻄﻴﻨﻴﻴﻦ، وﻫﻢ اﻟﻄﺮف اﳌﻈﻠﻮم ﰲ ﺻــــــﺮاﻋﻬﻢ ﻣﻊ اﻟﺼــــــﻬﻴﻮﻧﻴﺔ، </w:t>
      </w:r>
      <w:r>
        <w:t xml:space="preserve">ﻓﺈﻧﻨﺎ ﳒﺪ أن ﻫﺬه اﻟﻌﻮاﻣﻞ ﻗﺪ ﺗﻀــــــﺎﻓﺮت ﻣﻌﺎً ﻟﺘﻄﻴﻞ وﺗﺸــــــﺪد ﻣﻦ وﻃﺄة اﺳــــــﺘﺤﻮاذ اﻟﺘﺎرﻳﺦ </w:t>
      </w:r>
      <w:r>
        <w:t>ﻋﻠﻴﻬﻢ."</w:t>
      </w:r>
      <w:r>
        <w:t xml:space="preserve">  </w:t>
      </w:r>
      <w:r>
        <w:t xml:space="preserve">ﺑﻴﺪ أن اﻟﺼـــــــــــﻬﻴﻮﻧﻴﺔ ﱂ ﺗﻔﺮض ﻋﻠﻰ اﻟﻔﻠﺴـــــــــــﻄﻴﻨﻴﻴﻦ واﻟﻌﺮب اﻵﺧﺮﻳﻦ أن ﻳﺠﻌﻠﻮا ﻣﻦ </w:t>
      </w:r>
    </w:p>
    <w:p>
      <w:r>
        <w:t xml:space="preserve">                                                           </w:t>
      </w:r>
      <w:r>
        <w:t xml:space="preserve"> </w:t>
      </w:r>
    </w:p>
    <w:p>
      <w:r>
        <w:t>)</w:t>
      </w:r>
      <w:r>
        <w:t></w:t>
      </w:r>
      <w:r>
        <w:t>(</w:t>
      </w:r>
      <w:r>
        <w:t xml:space="preserve"> </w:t>
      </w:r>
      <w:r>
        <w:t xml:space="preserve"> </w:t>
      </w:r>
      <w:r>
        <w:t>.ﻣﻔﻜﺮ ﻓﻠﺴﻄﻴﻨﻲ ﻣﻘﻴﻢ ﺑﺪﻣﺸﻖ</w:t>
      </w:r>
      <w:r>
        <w:t xml:space="preserve">  </w:t>
      </w:r>
      <w:r>
        <w:t>)</w:t>
      </w:r>
      <w:r>
        <w:t></w:t>
      </w:r>
      <w:r>
        <w:t></w:t>
      </w:r>
      <w:r>
        <w:t>(</w:t>
      </w:r>
      <w:r>
        <w:t xml:space="preserve">  </w:t>
      </w:r>
      <w:r>
        <w:t xml:space="preserve"> ﰲ اﻷﺻـــــــــــﻞ ﳏﺎﺿـــــــــــﺮة أُﻟﻘﻴﺖ ﰲ</w:t>
      </w:r>
      <w:r>
        <w:t>21</w:t>
      </w:r>
      <w:r>
        <w:t xml:space="preserve"> </w:t>
      </w:r>
      <w:r>
        <w:t xml:space="preserve"> أﻳﺎر/ﻣﺎﻳﻮ</w:t>
      </w:r>
      <w:r>
        <w:t>2003</w:t>
      </w:r>
      <w:r>
        <w:t xml:space="preserve"> ،</w:t>
      </w:r>
      <w:r>
        <w:t xml:space="preserve"> ﰲ إﻃﺎر ﺣﻠﻘﺔ اﻟﺒﺤﺚ اﻟﺸـــــــــــﻬﺮﻳﺔ اﻟﺘﻲ</w:t>
      </w:r>
      <w:r>
        <w:t xml:space="preserve">ﻳﻨﻈﻤﻬﺎ اﳌﻌﻬﺪ اﻟﻔﺮﻧﺴـﻲ ﻟﻠﺸـﺮق اﻷوﺳـﻂ )اﳌﻌﻬﺪ اﻟﻔﺮﻧﺴـﻲ ﻟﻠﺪراﺳـﺎت اﻟﻌﺮﺑﻴﺔ ﰲ دﻣﺸـﻖ ﺳـﺎﺑﻘﺎً(، </w:t>
      </w:r>
      <w:r>
        <w:t>ﺑﺎﻟﺘﻌﺎون ﻣﻊ أﻗﺴﺎم اﻷدب اﻟﻌﺮﺑﻲ واﻟﺘﺎرﻳﺦ واﻟﻔﻠﺴﻔﺔ ﰲ ﺟﺎﻣﻌﺔ دﻣﺸﻖ.</w:t>
      </w:r>
      <w:r>
        <w:t xml:space="preserve">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2</w:t>
      </w:r>
      <w:r>
        <w:t xml:space="preserve"> </w:t>
      </w:r>
      <w:r>
        <w:t xml:space="preserve"> </w:t>
      </w:r>
    </w:p>
    <w:p>
      <w:r>
        <w:t xml:space="preserve"> اﻟﺘﺎرﻳﺦ ﺳــــﻼﺣﺎً ﻣﻦ أﺳــــﻠﺤﺔ اﳌﻮاﺟﻬﺔ، اﳌﺘﻮاﺻــــﻠﺔ ﻣﻨﺬ</w:t>
      </w:r>
      <w:r>
        <w:t xml:space="preserve">أﻛﺜﺮ ﻣﻦ ﻗﺮن، وإﻧﻤﺎ ﻓﺮﺿــــﺖ ﻋﻠﻰ </w:t>
      </w:r>
      <w:r>
        <w:t xml:space="preserve">ﻛﺘﺎﺑﺘﻬﻢ اﻟﺘﺎرﻳﺨﻴﺔ، ﺑﺸﻜﻞ أو ﺑﺂﺧﺮ، ﻣﻮﺿﻮﻋﺎﺗﻬﺎ وﳏﺎور ﺑﺤﺜﻬﺎ، وﻫﻮ اﺳﺘﺨﻼص زﻛّﺘﻪ </w:t>
      </w:r>
      <w:r>
        <w:t xml:space="preserve">دراﺳـــــــــــﺘﻲ ﳌﺸـــــــــــﺮوع إﻣﻴﻞ ﺗﻮﻣﺎ اﻟﺘﺎرﻳﺨﻲ اﻟﺬي اﺷـــــــــــﺘﻤﻞ ﻋﻠﻰ أرﺑﻌﺔ ﻋﺸـــــــــــﺮ ﻣﺆﻟﻔﺎً، ﻫﺪف </w:t>
      </w:r>
      <w:r>
        <w:t xml:space="preserve">ﻣﻌﻈﻤﻬﺎ، ﻋﺒﺮ رواﻳﺔ ﻣﻐﺎﻳﺮة ﻟﻠﺮواﻳﺔ اﻟﺼـــــــــــﻬﻴﻮﻧﻴﺔ، إﱃ إﺑﺮاز اﺳـــــــــــﺘﻤﺮارﻳﺔ وﺟﻮد اﻟﺸـــــــــــﻌﺐ </w:t>
      </w:r>
      <w:r>
        <w:t>اﻟﻔﻠﺴـﻄﻴﻨ</w:t>
      </w:r>
      <w:r>
        <w:t xml:space="preserve">ﻲ ﻋﻠﻰ أرﺿـﻪ وﺗﺄﻛﻴﺪ اﻧﺘﻤﺎﺋﻪ اﻟﻌﺮﺑﻲ وﻣﺸـﺮوﻋﻴﺔ ﻧﻀـﺎﻟﻪ ﻣﻦ أﺟﻞ ﺣﻘﻮﻗﻪ، وإﱃ </w:t>
      </w:r>
      <w:r>
        <w:t xml:space="preserve">دﺣﺾ اﳌﻘﻮﻻت واﻷﺳﺎﻃﻴﺮ اﻟﺘﻲ أﺷﺎﻋﺘﻬﺎ اﻟﺼﻬﻴﻮﻧﻴﺔ، وﺑﻴﻨﻬﺎ ﻣﻘﻮﻟﺔ أن ﻓﻠﺴﻄﻴﻦ "أرض </w:t>
      </w:r>
      <w:r>
        <w:t xml:space="preserve">ﺑﻼ ﺷـــﻌﺐ، ﻟﺸـــﻌﺐ ﺑﻼ أرض"، وأﺳـــﻄﻮرة اﻟﺘﺎرﻳﺦ "اﻷزﱄ" ﻟﻠﺼـــﻬﻴﻮﻧﻴﺔ، وﻣﻘﻮﻟﺔ أن اﻟﺸـــﻌﺐ </w:t>
      </w:r>
      <w:r>
        <w:t>اﻟﻔﻠﺴــــــــــﻄﻴﻨﻲ ﱂ ﻳﻜﻦ ﻳﻤﺘﻠﻚ، ﻗﺒﻞ ﺑﺪاﻳﺔ اﻟﻬﺠ</w:t>
      </w:r>
      <w:r>
        <w:t xml:space="preserve">ﺮة واﻻﺳــــــــــﺘﻴﻄﺎن اﻟﻴﻬﻮدﻳﻴﻦ، أﻳﺔ ﺧﺼــــــــــﺎﺋﺺ </w:t>
      </w:r>
      <w:r>
        <w:t xml:space="preserve">ﺛﻘـــﺎﻓﻴـــﺔ ﳑﻴﺰة، وأن ﺣﺮﻛﺘـــﻪ اﻟﻮﻃﻨﻴـــﺔ ﱂ ﺗﻜﻦ ﺳـــــــــــﻮى ﺗﻌﺒﻴﺮ ﻋﻦ ردة ﻓﻌـــﻞ "اﻹﻗﻄـــﺎﻋﻴﻴﻦ" </w:t>
      </w:r>
      <w:r>
        <w:t xml:space="preserve">اﻟﺘﻘﻠﻴﺪﻳﻴﻦ اﻟﻌﺮب ﲡﺎه ﻋﻤﻠﻴﺔ "اﻟﺘﺤﺪﻳﺚ" اﻟﺘﻲ ﺷـــــــــــﺮﻋﺖ ﻓﻴﻬﺎ اﻟﺼـــــــــــﻬﻴﻮﻧﻴﺔ )أﻧﻈﺮ: ﻣﺎﻫﺮ </w:t>
      </w:r>
      <w:r>
        <w:t>اﻟﺸـــــــــــﺮﻳﻒ، "إﻣﻴــﻞ ﺗﻮﻣــﺎ ودور اﻟﺘــﺄرﻳﺦ ﰲ ﻣﻌﺮﻛــﺔ اﻟﺜﻘــﺎﻓــﺔ اﻟﻮﻃﻨﻴــﺔ اﻟﻔﻠﺴـــــــــــﻄﻴﻨﻴــﺔ"، ﻛﺘــﺎ</w:t>
      </w:r>
      <w:r>
        <w:t xml:space="preserve">ب </w:t>
      </w:r>
      <w:r>
        <w:t xml:space="preserve">ﻗﻀــﺎﻳﺎ وﺷــﻬﺎدات، ﻧﻴﻘﻮﺳــﻴﺎ: ﻣﺆﺳــﺴــﺔ ﻋﻴﺒﺎل ﻟﻠﺪراﺳــﺎت واﻟﻨﺸــﺮ، اﻟﻌﺪد </w:t>
      </w:r>
      <w:r>
        <w:t>4</w:t>
      </w:r>
      <w:r>
        <w:t xml:space="preserve"> ، ﺧﺮﻳﻒ</w:t>
      </w:r>
      <w:r>
        <w:t>1991</w:t>
      </w:r>
      <w:r>
        <w:t xml:space="preserve"> ،</w:t>
      </w:r>
      <w:r>
        <w:t xml:space="preserve"> ص</w:t>
      </w:r>
      <w:r>
        <w:t>284</w:t>
      </w:r>
      <w:r>
        <w:t xml:space="preserve"> </w:t>
      </w:r>
      <w:r>
        <w:t>-</w:t>
      </w:r>
      <w:r>
        <w:t xml:space="preserve"> </w:t>
      </w:r>
      <w:r>
        <w:t>312</w:t>
      </w:r>
      <w:r>
        <w:t>.(</w:t>
      </w:r>
      <w:r>
        <w:t xml:space="preserve"> </w:t>
      </w:r>
      <w:r>
        <w:t xml:space="preserve"> </w:t>
      </w:r>
    </w:p>
    <w:p>
      <w:r>
        <w:t xml:space="preserve"> أﻣّﺎ اﳌﻼﺣﻈﺔ</w:t>
      </w:r>
      <w:r>
        <w:t>اﻟﺜﺎﻧﻴﺔ</w:t>
      </w:r>
      <w:r>
        <w:t xml:space="preserve">، ﻓﺘﺘﻌﻠﻖ ﺑﺘﺤﺪﻳﺪ ﻃﺒﻴﻌﺔ اﻟﻘﻀـــﻴﺔ اﻟﻔﻠﺴـــﻄﻴﻨﻴﺔ وﳏﺘﻮاﻫﺎ. وﻫﻨﺎ </w:t>
      </w:r>
      <w:r>
        <w:t>أﺷــــــــﻴﺮ إﱃ أن ﻗﻀــــــــﻴﺔ ﻓﻠﺴــــــــﻄﻴﻦ</w:t>
      </w:r>
      <w:r>
        <w:t xml:space="preserve"> </w:t>
      </w:r>
      <w:r>
        <w:t>-</w:t>
      </w:r>
      <w:r>
        <w:t xml:space="preserve"> وﻣﻦ دون اﻧﺘﻘﺎص أﻫﻤﻴﺔ أﺑﻌﺎدﻫﺎ اﻟﺪﻳﻨﻴﺔ</w:t>
      </w:r>
      <w:r>
        <w:t xml:space="preserve"> </w:t>
      </w:r>
      <w:r>
        <w:t>-</w:t>
      </w:r>
      <w:r>
        <w:t xml:space="preserve"> </w:t>
      </w:r>
      <w:r>
        <w:t xml:space="preserve"> ﻫﻲ، ﰲ</w:t>
      </w:r>
      <w:r>
        <w:t xml:space="preserve">اﳌﻘﺎم اﻷول، ﻗﻀﻴﺔ </w:t>
      </w:r>
      <w:r>
        <w:t xml:space="preserve">ﺳﻴﺎﺳﻴﺔ، ﻛﺎﻧﺖ وﻟﻴﺪة ﻋﺼﺮ اﻻﺳﺘﻌﻤﺎر واﳊﺮﻛﺎت اﻟﻘﻮﻣﻴﺔ، وﻧﺸﺄت </w:t>
      </w:r>
      <w:r>
        <w:t xml:space="preserve">ﻋﻦ اﻟﺼــﺮاع اﻟﺬي دار ﻋﻠﻰ اﻷرض اﻟﻔﻠﺴــﻄﻴﻨﻴﺔ، اﻋﺘﺒﺎراً ﻣﻦ ﻣﻄﻠﻊ اﻟﻌﺸــﺮﻳﻨﺎت، ﺑﻴﻦ ﺛﻼث </w:t>
      </w:r>
      <w:r>
        <w:t xml:space="preserve">ﻗﻮى ﻫﻲ: اﻻﺳﺘﻌﻤﺎر اﻟﺒﺮﻳﻄﺎﱐ، واﳊﺮﻛﺔ اﻟﺼﻬﻴﻮﻧﻴﺔ، واﳊﺮﻛﺔ اﻟﻮﻃﻨﻴﺔ اﻟﺘﺤﺮرﻳﺔ ﻟﻠﺸﻌﺐ </w:t>
      </w:r>
      <w:r>
        <w:t>اﻟﻔﻠﺴــﻄﻴﻨﻲ، ﻋﻠﻤﺎً ﺑﺄن ﻣﻘﺪﻣﺎت ﻫﺬا اﻟﺼــﺮاع ﻛﺎﻧ</w:t>
      </w:r>
      <w:r>
        <w:t xml:space="preserve">ﺖ أﺧﺬت ﺗﺘﺠﻤﻊ ﻣﻨﺬ ﺑﺪاﻳﺎت اﻻﺳــﺘﻴﻄﺎن </w:t>
      </w:r>
      <w:r>
        <w:t xml:space="preserve">اﻟﻴﻬﻮدي ﺳـــــﻨﺔ </w:t>
      </w:r>
      <w:r>
        <w:t>1882</w:t>
      </w:r>
      <w:r>
        <w:t xml:space="preserve"> ، واﻧﻌﻘﺎد اﳌﺆﺗﻤﺮ اﻟﺼـــــﻬﻴﻮﱐ اﻟﻌﺎﳌﻲ اﻷول ﺳـــــﻨﺔ</w:t>
      </w:r>
      <w:r>
        <w:t>1897</w:t>
      </w:r>
      <w:r>
        <w:t xml:space="preserve"> ، واﻧﻄﻼق</w:t>
      </w:r>
      <w:r>
        <w:t xml:space="preserve">اﳌﻮﺟﺔ اﻟﺜﺎﻧﻴﺔ ﻣﻦ اﻟﻬﺠﺮة اﻟﻴﻬﻮدﻳﺔ ﰲ ﻣﻨﺘﺼـــــــــﻒ اﻟﻌﻘﺪ اﻷول ﻣﻦ اﻟﻘﺮن اﻟﻌﺸـــــــــﺮﻳﻦ ﻋﻠﻰ </w:t>
      </w:r>
      <w:r>
        <w:t>أﺳــــــــﺎس ﺷــــــــﻌﺎرَيْ "اﺣﺘﻼل اﻷرض" و"اﺣﺘﻼل اﻟﻌﻤﻞ"، وﺻــــــــﺪور وﻋﺪ ﺑﻠﻔﻮر ودﺧﻮل ﻗﻮات</w:t>
      </w:r>
      <w:r>
        <w:t xml:space="preserve"> </w:t>
      </w:r>
      <w:r>
        <w:t xml:space="preserve">اﳉﻨﺮال أﻟﻠﻨﺒﻲ اﻟﻘﺪس ﰲ ﻧﻬﺎﻳﺔ ﺳﻨﺔ </w:t>
      </w:r>
      <w:r>
        <w:t>1917</w:t>
      </w:r>
      <w:r>
        <w:t>.</w:t>
      </w:r>
      <w:r>
        <w:t xml:space="preserve"> </w:t>
      </w:r>
      <w:r>
        <w:t xml:space="preserve"> </w:t>
      </w:r>
    </w:p>
    <w:p>
      <w:r>
        <w:t xml:space="preserve"> وﺗﻨﻄﻮي اﳌﻼﺣﻈﺔ اﻟﺜﺎﻟﺜﺔ ﻋﻠﻰ ﲢﺬﻳﺮ ﻣﻦ ﺧﻄﺮ اﻟﻮﻗﻮع ﰲ ﻓﺦ ﻣﺎ ﺳـــــــ ُﻤّﻲ "اﳌﺪرﺳـــــــﺔ</w:t>
      </w:r>
      <w:r>
        <w:t xml:space="preserve">اﻟﺘﻮراﺗﻴﺔ"، اﻟﺘﻲ ﻇﻬﺮت ﺑﻴﻦ اﳌﺆرﺧﻴﻦ ﰲ اﻟﻐﺮب ﰲ ﻧﻬﺎﻳﺔ اﻟﻘﺮن اﻟﺘﺎﺳـــــــﻊ ﻋﺸـــــــﺮ، وﻗﺎﻣﺖ </w:t>
      </w:r>
      <w:r>
        <w:t>ﻋﻠﻰ أﺳـــــــــــﺎس اﻟﻌﻮدة إﱃ اﻟﺘﺎرﻳﺦ اﻟﻘﺪﻳﻢ ﻟﺘﺒﺮﻳﺮ ﻣﺸـــــــــــﺮوﻋﻴﺔ اﻟﻔﻜﺮة اﻟﺼـــــــــــﻬﻴﻮﻧﻴﺔ</w:t>
      </w:r>
      <w:r>
        <w:t xml:space="preserve"> </w:t>
      </w:r>
      <w:r>
        <w:t>اﳊﺪﻳ</w:t>
      </w:r>
      <w:r>
        <w:t xml:space="preserve">ﺜﺔ </w:t>
      </w:r>
      <w:r>
        <w:t xml:space="preserve">ﺑﺈﻗﺎﻣﺔ دوﻟﺔ ﻳﻬﻮدﻳﺔ ﰲ ﻓﻠﺴـــــــــــﻄﻴﻦ. إذ ﻋﻠﻰ اﻟﺮﻏﻢ ﻣﻦ اﻷﺳـــــــــــﺲ اﻟﻮاﻫﻴﺔ اﻟﺘﻲ ﺗﻘﻮم ﻋﻠﻴﻬﺎ </w:t>
      </w:r>
      <w:r>
        <w:t xml:space="preserve">رواﻳﺔ ﻫﺬه اﳌﺪرﺳـــــﺔ، واﻟﺘﻲ ﺳـــــﻠﻂ اﻟﻀـــــﻮء ﻋﻠﻴﻬﺎ اﻟﺒﺎﺣﺚ ﻛﻴﺚ واﻳﺘﻼم ﰲ ﻛﺘﺎﺑﻪ "اﺧﺘﻼق </w:t>
      </w:r>
      <w:r>
        <w:t xml:space="preserve">إﺳـــــــــــﺮاﺋﻴــــﻞ اﻟﻘــــﺪﻳﻤــــﺔ: إﺳـــــــــــﻜــــﺎت اﻟﺘــــﺎرﻳﺦ اﻟﻔﻠﺴـــــــــــﻄﻴﻨﻲ" )اﻟﻜﻮﻳــــﺖ: ﻋــــﺎﱂ اﳌﻌﺮﻓــــﺔ، </w:t>
      </w:r>
      <w:r>
        <w:t>249</w:t>
      </w:r>
      <w:r>
        <w:t xml:space="preserve"> ،</w:t>
      </w:r>
      <w:r>
        <w:t xml:space="preserve"> أﻳﻠﻮل/ﺳـــــــﺒﺘﻤﺒﺮ</w:t>
      </w:r>
      <w:r>
        <w:t>1999</w:t>
      </w:r>
      <w:r>
        <w:t>(، ﻓﺈﻧﻬ</w:t>
      </w:r>
      <w:r>
        <w:t>ﺎ ﺗﺮﻛﺖ</w:t>
      </w:r>
      <w:r>
        <w:t xml:space="preserve"> </w:t>
      </w:r>
      <w:r>
        <w:t xml:space="preserve"> </w:t>
      </w:r>
      <w:r>
        <w:t>-</w:t>
      </w:r>
      <w:r>
        <w:t xml:space="preserve"> وإن ﺑﺼـــــــﻮرة ﻏﻴﺮ ﻣﺒﺎﺷـــــــﺮة</w:t>
      </w:r>
      <w:r>
        <w:t xml:space="preserve"> </w:t>
      </w:r>
      <w:r>
        <w:t>-</w:t>
      </w:r>
      <w:r>
        <w:t xml:space="preserve"> </w:t>
      </w:r>
      <w:r>
        <w:t xml:space="preserve"> أﺛﺮاً ﰲ اﲡﺎه ﰲ</w:t>
      </w:r>
      <w:r>
        <w:t xml:space="preserve">اﻟﻜﺘﺎﺑﺔ اﻟﺘﺎرﻳﺨﻴﺔ اﻟﻌﺮﺑﻴﺔ اﻧﺘﻌﺶ ﰲ اﻟﻨﺼــــﻒ اﻟﺜﺎﱐ ﻣﻦ اﻟﺜﻤﺎﻧﻴﻨﺎت، وﻫﻮ اﲡﺎه دراﺳــــﺔ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3</w:t>
      </w:r>
      <w:r>
        <w:t xml:space="preserve"> </w:t>
      </w:r>
      <w:r>
        <w:t xml:space="preserve"> </w:t>
      </w:r>
    </w:p>
    <w:p>
      <w:r>
        <w:t xml:space="preserve"> "اﳊﻀــــــــﺎرة واﻟﺘﺎرﻳﺦ اﻟﻘﺪﻳﻢ ﰲ ﻓﻠﺴــــــــﻄﻴﻦ. ﻓﻔﻲ ﻛﺘﺎﺑﻪ: "اﻟﺘﻮراة ﺟﺎءت ﻣﻦ ﺟﺰﻳﺮة اﻟﻌﺮب</w:t>
      </w:r>
      <w:r>
        <w:t xml:space="preserve">)ﺑﻴﺮوت: ﻣﺆﺳـــﺴـــﺔ اﻷﺑﺤﺎث اﻟﻌﺮﺑﻴﺔ، </w:t>
      </w:r>
      <w:r>
        <w:t>1986</w:t>
      </w:r>
      <w:r>
        <w:t>(، اﻓﺘﺮض ﻛﻤﺎل ﺻـــﻠ</w:t>
      </w:r>
      <w:r>
        <w:t xml:space="preserve">ﻴﺒﻲ أن اﻟﺒﻴﺌﺔ اﻟﺘﺎرﻳﺨﻴﺔ </w:t>
      </w:r>
      <w:r>
        <w:t xml:space="preserve">ﻟﻠﺘﻮراة ﱂ ﺗﻜﻦ ﰲ ﻓﻠﺴﻄﻴﻦ وإﻧﻤﺎ ﰲ ﻏﺮب ﺷﺒﻪ اﳉﺰﻳﺮة اﻟﻌﺮﺑﻴﺔ، ﺑﻤﺤﺎذاة اﻟﺒﺤﺮ اﻷﺣﻤﺮ. </w:t>
      </w:r>
      <w:r>
        <w:t xml:space="preserve">واﻋﺘﺒﺮ، ﻣﻦ ﻣﻨﻄﻠﻖ اﻻﺧﺘﻼف اﻟﻘــــــﺎﺋﻢ ﺑﻴﻦ ﻣﻔﻬﻮم "ﺑﻨﻲ إﺳـــــــــــﺮاﺋﻴــــــﻞ" وﻣﻔﻬﻮم "اﻟﻴﻬﻮد" </w:t>
      </w:r>
      <w:r>
        <w:t>و"اﻟﻴﻬﻮدﻳﺔ"، أن ﻳﻬﻮد اﻟﺘﻮراة ﻣﻦ ﺑﻨﻲ إﺳـــــﺮاﺋﻴﻞ اﻧﻘﺮﺿـــــﻮا أو اﻣﺘﺰﺟﻮا ﺑﺸـــــﻌﻮب أُﺧﺮى، ﰲ</w:t>
      </w:r>
      <w:r>
        <w:t xml:space="preserve"> </w:t>
      </w:r>
      <w:r>
        <w:t xml:space="preserve">ﺣﻴﻦ أن اﻟﻴﻬﻮدﻳﺔ، ﻛﺪﻳﺎﻧﺔ وﺿــــــﻊ أﺳــــــﺴــــــﻬﺎ أﺻــــــﻼً أﻧﺒﻴﺎء ﻣﻦ ﺑﻨﻲ إﺳــــــﺮاﺋﻴﻞ، اﺳــــــﺘﻤﺮت ﰲ </w:t>
      </w:r>
      <w:r>
        <w:t xml:space="preserve">اﻻﻧﺘﺸــﺎر ﺑﻌﺪ زواﻟﻬﻢ وﻻ ﺗﺰال ﻣﻨﺘﺸــﺮة ﺑﻴﻦ ﺷــﻌﻮب ﻻ ﺗﻤﺖ إﱃ ﺑﻨﻲ إﺳــﺮاﺋﻴﻞ ﺑﺼــﻠﺔ، اﻷﻣﺮ </w:t>
      </w:r>
      <w:r>
        <w:t>اﻟﺬي ﻳﻌﻨﻲ</w:t>
      </w:r>
      <w:r>
        <w:t xml:space="preserve"> </w:t>
      </w:r>
      <w:r>
        <w:t xml:space="preserve"> </w:t>
      </w:r>
      <w:r>
        <w:t>-</w:t>
      </w:r>
      <w:r>
        <w:t xml:space="preserve"> ﻛﻤﺎ ﻳﺴــــــــﺘﺨﻠﺺ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أن ﻳﻬﻮد اﻟﺘﻮراة ﻣﻦ ﺑﻨﻲ إﺳــــــــﺮاﺋﻴﻞ "اﻧﻘﺮﺿــــــــﻮا، وﻻ ﺣﻖ</w:t>
      </w:r>
      <w:r>
        <w:t xml:space="preserve">ﻟﻴﻬﻮد اﻟﻴﻮم ﰲ ﻓﻠﺴـﻄﻴﻦ، ]ﻓﻬﻢ[ </w:t>
      </w:r>
      <w:r>
        <w:t xml:space="preserve">ﻟﻴﺴـﻮا اﺳـﺘﻤﺮاراً ﺗﺎرﻳﺨﻴﺎً ﻟﺒﻨﻲ إﺳـﺮاﺋﻴﻞ ﻟﻴﻜﻮن ﻟﻬﻢ ﺷـﻲء </w:t>
      </w:r>
      <w:r>
        <w:t xml:space="preserve">ﻳُﺴـــــﻤّﻰ ﺣﻘﻮق ﺑﻨﻲ إﺳـــــﺮاﺋﻴﻞ، وذﻟﻚ أﻛﺎﻧﺖ أرض ﺑﻨﻲ إﺳـــــﺮاﺋﻴﻞ أﺻـــــﻼً ﰲ ﻓﻠﺴـــــﻄﻴﻦ أو ﰲ </w:t>
      </w:r>
      <w:r>
        <w:t xml:space="preserve">ﻏﻴﺮ ﻓﻠﺴـــﻄﻴﻦ." أﻣّﺎ ﺑﻴﺎن ﻧﻮﻳﻬﺾ اﳊﻮت، ﻓﻘﺪ أرﺟﻌﺖ ﺟﺬور ﻗﻀـــﻴﺔ ﻓﻠﺴـــﻄﻴﻦ، ﰲ ﻛﺘﺎﺑﻬﺎ </w:t>
      </w:r>
      <w:r>
        <w:t xml:space="preserve">"ﻓﻠﺴﻄﻴﻦ: اﻟﻘﻀﻴﺔ. اﻟﺸﻌﺐ. اﳊﻀﺎرة. اﻟﺘﺎرﻳﺦ اﻟﺴﻴﺎﺳﻲ ﻣﻦ ﻋﻬﺪ </w:t>
      </w:r>
      <w:r>
        <w:t>اﻟﻜﻨﻌﺎﻧﻴﻴﻦ ﺣﺘﻰ اﻟ</w:t>
      </w:r>
      <w:r>
        <w:t xml:space="preserve">ﻘﺮن </w:t>
      </w:r>
      <w:r>
        <w:t>اﻟﻌﺸـــــــــــﺮﻳﻦ )</w:t>
      </w:r>
      <w:r>
        <w:t>1917</w:t>
      </w:r>
      <w:r>
        <w:t xml:space="preserve"> ،(" )ﺑﻴﺮوت: دار اﻻﺳـــــــــــﺘﻘﻼل ﻟﻠـــﺪراﺳـــــــــــــﺎت واﻟﻨﺸـــــــــــﺮ</w:t>
      </w:r>
      <w:r>
        <w:t>1991</w:t>
      </w:r>
      <w:r>
        <w:t xml:space="preserve"> (، إﱃ ﻋﻬـــﺪ</w:t>
      </w:r>
      <w:r>
        <w:t xml:space="preserve">اﻟﻜﻨﻌــﺎﻧﻴﻴﻦ، وﺣــﺎوﻟــﺖ ﺑﺼـــــــــــﻮرة ﻏﻴﺮ ﻣﺒــﺎﺷـــــــــــﺮة ﺑﻠﻮرة رواﻳــﺔ ﻣﻐــﺎﻳﺮة ﻟﺮواﻳــﺔ "اﳌــﺪرﺳـــــــــــــﺔ </w:t>
      </w:r>
      <w:r>
        <w:t xml:space="preserve">اﻟﺘﻮراﺗﻴﺔ" ﻣﻦ ﺧﻼل اﻹﺟﺎﺑﺔ ﻋﻦ ﺛﻼﺛﺔ أﺳﺌﻠﺔ ﻃﺮﺣﺘﻬﺎ وﻫﻲ: ﻓﻠﺴﻄﻴﻦ ﳌﻦ؟، ﻣﻦ ﺷﻌﺒﻬﺎ؟، </w:t>
      </w:r>
      <w:r>
        <w:t>وﻣﺎ ﻗﻀـــــﻴﺘﻬﺎ؟، ﻟﺘﺨ</w:t>
      </w:r>
      <w:r>
        <w:t xml:space="preserve">ﻠﺺ إﱃ اﻟﺪﻋﻮة إﱃ اﻋﺘﻤﺎد رؤﻳﺔ ﺷـــــﺎﻣﻠﺔ ﰲ دراﺳـــــﺔ ﺗﺎرﻳﺦ ﻓﻠﺴـــــﻄﻴﻦ </w:t>
      </w:r>
      <w:r>
        <w:t xml:space="preserve">أﻃﻠﻘﺖ ﻋﻠﻴﻬﺎ اﺳــــــــﻢ "ﻓﻠﺴــــــــﻄﻴﻨﻮﻟﻮﺟﻴﺎ". وأﻧﺎ إذ ﻻ أﲢﻔﻆ ﻣﻦ اﻟﺘﻮﺟﻪ ﻧﺤﻮ دراﺳــــــــﺔ اﻟﺘﺎرﻳﺦ </w:t>
      </w:r>
      <w:r>
        <w:t>اﻟﻘﺪﻳﻢ، إﻻّ إﻧﻨﻲ أرى</w:t>
      </w:r>
      <w:r>
        <w:t xml:space="preserve"> </w:t>
      </w:r>
      <w:r>
        <w:t>-</w:t>
      </w:r>
      <w:r>
        <w:t xml:space="preserve"> </w:t>
      </w:r>
      <w:r>
        <w:t xml:space="preserve"> ﺑﺎﻻﺳــــﺘﻨﺎد إﱃ ﺗﺄﻛﻴﺪي أن ﻗﻀــــﻴﺔ ﻓﻠﺴــــﻄﻴﻦ ﻗﻀــــﻴﺔ ﺳــــﻴﺎﺳــــﻴﺔ ﰲ</w:t>
      </w:r>
      <w:r>
        <w:t>اﳌﻘــﺎم اﻷول ﻧﺸـــــــــــــﺄت وﺗﻄﻮرت ﰲ اﻟﻘﺮن اﻟﻌﺸـــــــــــﺮﻳﻦ</w:t>
      </w:r>
      <w:r>
        <w:t xml:space="preserve"> </w:t>
      </w:r>
      <w:r>
        <w:t xml:space="preserve"> </w:t>
      </w:r>
      <w:r>
        <w:t>-</w:t>
      </w:r>
      <w:r>
        <w:t xml:space="preserve"> أﻧ</w:t>
      </w:r>
      <w:r>
        <w:t xml:space="preserve">ﻨــﺎ ﻟﺴـــــــــــﻨــﺎ ﺑﺤــﺎﺟــﺔ، ﻛﻤﺆرﺧﻴﻦ </w:t>
      </w:r>
      <w:r>
        <w:t xml:space="preserve">ﻓﻠﺴـــــــــــﻄﻴﻨﻴﻴﻦ وﻋﺮب، إﱃ اﻟﺒﺤﺚ ﰲ ﻫﺬا اﻟﺘﺎرﻳﺦ اﻟﻘﺪﻳﻢ ﻋﻦ ﺣﺠﺞ ﺗﺰﻛّﻲ رواﻳﺘﻨﺎ ﻟﺘﺎرﻳﺦ </w:t>
      </w:r>
      <w:r>
        <w:t xml:space="preserve">اﻟﺼــــــﺮاع وﺗﺆﻛﺪ ﻣﺸــــــﺮوﻋﻴﺔ ﻣﻄﺎﻟﺒﺘﻨﺎ ﺑﺤﻘﻮﻗﻨﺎ اﻟﻮﻃﻨﻴﺔ ﻋﻠﻰ اﻷرض اﻟﻔﻠﺴــــــﻄﻴﻨﻴﺔ. وﻻ ﺑﺪ </w:t>
      </w:r>
      <w:r>
        <w:t xml:space="preserve">ﻣﻦ اﻹﺷــــﺎرة، ﰲ ﻫﺬا اﻟﺴــــﻴﺎق، إﱃ أن ﻓﻠﺴــــﻄﻴﻦ ﱂ ﺗﻜﻦ ﺗﺸــــﻜﻞ ﻗﺒﻞ اﻧﺘﻬﺎء اﳊﺮب اﻟﻌﺎﳌﻴﺔ </w:t>
      </w:r>
      <w:r>
        <w:t>اﻷ</w:t>
      </w:r>
      <w:r>
        <w:t xml:space="preserve">وﱃ وﻓﺮض ﻧﻈﺎم اﻻﻧﺘﺪاب وﺣﺪة ﺟﻐﺮاﻓﻴﺔ وإدارﻳﺔ وﺳــــــــﻴﺎﺳــــــــﻴﺔ ﻗﺎﺋﻤﺔ ﺑﺬاﺗﻬﺎ، ﻛﻤﺎ أن </w:t>
      </w:r>
      <w:r>
        <w:t xml:space="preserve">اﳊﺮﻛﺔ اﻟﻮﻃﻨﻴﺔ ﻟﻠﺸـــــــــﻌﺐ اﻟﻌﺮﺑﻲ ﰲ ﻓﻠﺴـــــــــﻄﻴﻦ ﱂ ﺗﺒﺮز ﺑﺼـــــــــﻮرة واﺿـــــــــﺤﺔ إﻻّ ﺑﻌﺪ دﺧﻮل </w:t>
      </w:r>
      <w:r>
        <w:t xml:space="preserve">اﻟﻘﻮات اﻟﻔﺮﻧﺴــﻴﺔ دﻣﺸــﻖ ﰲ ﺗﻤﻮز/ﻳﻮﻟﻴﻮ </w:t>
      </w:r>
      <w:r>
        <w:t>1920</w:t>
      </w:r>
      <w:r>
        <w:t xml:space="preserve"> </w:t>
      </w:r>
      <w:r>
        <w:t xml:space="preserve"> وﺗﻔﺮع اﳊﺮﻛﺔ اﻟﻘﻮﻣﻴﺔ اﻟﻌﺮﺑﻴﺔ اﳉﺎﻣﻌﺔ</w:t>
      </w:r>
      <w:r>
        <w:t>اﻟﺘﻲ ﻛﺎن ﻣﺮﻛﺰﻫﺎ دﻣﺸــــــــﻖ إﱃ ﺟﺪاول "إﻗ</w:t>
      </w:r>
      <w:r>
        <w:t xml:space="preserve">ﻠﻴﻤﻴﺔ"، ﻋﻠﻰ ﺣﺪ ﺗﻌﺒﻴﺮ إﻣﻴﻞ ﺗﻮﻣﺎ. وﻗﺪ ﺑﻴّﻨﺖ ﰲ </w:t>
      </w:r>
      <w:r>
        <w:t xml:space="preserve">ﻛﺘﺎﺑﻲ: "اﻟﺒﺤﺚ ﻋﻦ ﻛﻴﺎن: دراﺳـــــــــﺔ ﰲ اﻟﻔﻜﺮ اﻟﺴـــــــــﻴﺎﺳـــــــــﻲ اﻟﻔﻠﺴـــــــــﻄﻴﻨﻲ، </w:t>
      </w:r>
      <w:r>
        <w:t>1908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1993</w:t>
      </w:r>
      <w:r>
        <w:t xml:space="preserve"> "</w:t>
      </w:r>
      <w:r>
        <w:t xml:space="preserve"> ،)ﻧﻴﻘﻮﺳـــــــﻴﺎ: ﻣﺮﻛﺰ اﻷﺑﺤﺎث واﻟﺪراﺳـــــــﺎت اﻻﺷـــــــﺘﺮاﻛﻴﺔ ﰲ اﻟﻌﺎﱂ اﻟﻌﺮﺑﻲ</w:t>
      </w:r>
      <w:r>
        <w:t>1995</w:t>
      </w:r>
      <w:r>
        <w:t xml:space="preserve"> (، أن ﺗﺒﻠﻮر</w:t>
      </w:r>
      <w:r>
        <w:t xml:space="preserve">ﺷــــﺨﺼــــﻴﺔ "وﻃﻨﻴﺔ" ﻓﻠﺴــــﻄﻴﻨﻴﺔ، ﰲ اﻟﻌﺼــــﺮ اﳊﺪﻳﺚ، ﺗﻢ ﺑﺎﻟﺘﻮازي ﻣﻊ اﻧﻄﻼق </w:t>
      </w:r>
      <w:r>
        <w:t>اﻻﺳــــﺘﻴ</w:t>
      </w:r>
      <w:r>
        <w:t xml:space="preserve">ﻄﺎن </w:t>
      </w:r>
      <w:r>
        <w:t xml:space="preserve">اﻟﺼـــــﻬﻴﻮﱐ، وأن اﻹﺣﺴـــــﺎس ﺑﺎﳋﻄﺮ اﻟﺼـــــﻬﻴﻮﱐ اﳌﺘﻨﺎﻣﻲ ﺳـــــﺎﻋﺪ ﻋﻠﻰ ﺑﺮوز وﻋﻲ "وﻃﻨﻲ" </w:t>
      </w:r>
      <w:r>
        <w:t xml:space="preserve">ﻓﻠﺴـــــــــﻄﻴﻨﻲ. وﻛﺎن رﺷـــــــــﻴﺪ اﳋﺎﻟﺪي ﺣﺬّر، ﻣﻦ ﺟﻬﺘﻪ، ﰲ ﻛﺘﺎﺑﻪ "اﻟﻬﻮﻳﺔ اﻟﻔﻠﺴـــــــــﻄﻴﻨﻴﺔ: ﺑﻨﺎء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4</w:t>
      </w:r>
      <w:r>
        <w:t xml:space="preserve"> </w:t>
      </w:r>
      <w:r>
        <w:t xml:space="preserve"> </w:t>
      </w:r>
    </w:p>
    <w:p>
      <w:r>
        <w:t xml:space="preserve"> ،اﻟﻮﻋﻲ اﻟﻮﻃﻨﻲ اﳊــﺪﻳــﺚ" )ﻧﻴﻮﻳﻮرك: ﻣﻨﺸـــــــــــﻮرات ﺟــﺎﻣﻌــﺔ ﻛﻮﻟﻮﻣﺒﻴــﺎ</w:t>
      </w:r>
      <w:r>
        <w:t>1997</w:t>
      </w:r>
      <w:r>
        <w:t xml:space="preserve"> (، وﻛﻤــﺎ ﻳــﺬﻛﺮ</w:t>
      </w:r>
      <w:r>
        <w:t xml:space="preserve">ﻣﻮﺳــــــﻰ اﻟﺒﺪﻳﺮي ﰲ ﻋﺮﺿــــــﻪ ﻟﻬﺬا </w:t>
      </w:r>
      <w:r>
        <w:t xml:space="preserve">اﻟﻜﺘﺎب )"ﳎﻠﺔ اﻟﺪراﺳــــــﺎت اﻟﻔﻠﺴــــــﻄﻴﻨﻴﺔ"، ﺑﻴﺮوت، اﻟﻌﺪد </w:t>
      </w:r>
      <w:r>
        <w:t>35</w:t>
      </w:r>
      <w:r>
        <w:t xml:space="preserve"> ، ﺻـــــــــــﻴﻒ</w:t>
      </w:r>
      <w:r>
        <w:t>1998</w:t>
      </w:r>
      <w:r>
        <w:t xml:space="preserve"> ، ص</w:t>
      </w:r>
      <w:r>
        <w:t>185</w:t>
      </w:r>
      <w:r>
        <w:t xml:space="preserve"> </w:t>
      </w:r>
      <w:r>
        <w:t>-</w:t>
      </w:r>
      <w:r>
        <w:t xml:space="preserve"> </w:t>
      </w:r>
      <w:r>
        <w:t>193</w:t>
      </w:r>
      <w:r>
        <w:t xml:space="preserve"> (، ﻣﻦ "اﻟﻨﺰﻋـــــﺔ اﻟﻌـــــﺎﻣـــــﺔ، ﰲ ﻣﻌﻈﻢ اﻟﻜﺘـــــﺎﺑـــــﺎت</w:t>
      </w:r>
      <w:r>
        <w:t xml:space="preserve">اﻟﻔﻠﺴـــــــــــﻄﻴﻨﻴﺔ اﳌﻠﺘﺰﻣﺔ، إﱃ رؤﻳﺔ ﻫﻮﻳﺔ ﻓﻠﺴـــــــــــﻄﻴﻨﻴﺔ ﺟﻮﻫﺮﻳﺔ ﺗﻌﻮد إﱃ اﳌﺎﺿـــــــــــﻲ اﻟﺒﻌﻴﺪ"، </w:t>
      </w:r>
      <w:r>
        <w:t>ﻣﻌﺘﺒﺮاً أن اﻟﻌﺮب اﻟﻔﻠﺴـــــــــــﻄﻴﻨﻴﻴﻦ اﻣﺘﻠﻜﻮا ﻋﺪة ﻣﻔﺎﻫﻴﻢ ﻣﺘﺪاﺧﻠﺔ ﻟﻠﻬﻮﻳﺔ، وأن</w:t>
      </w:r>
      <w:r>
        <w:t xml:space="preserve"> </w:t>
      </w:r>
      <w:r>
        <w:t xml:space="preserve">ﻧﻜﺒﺔ </w:t>
      </w:r>
      <w:r>
        <w:t>1948</w:t>
      </w:r>
      <w:r>
        <w:t xml:space="preserve"> </w:t>
      </w:r>
      <w:r>
        <w:t>.ﻛﺎﻧﺖ "ﺣﺠﺮ اﻟﺰاوﻳﺔ" ﰲ ﺗﺸﻜّﻞ ﻫﻮﻳﺘﻬﻢ اﻟﻮﻃﻨﻴﺔ</w:t>
      </w:r>
      <w:r>
        <w:t xml:space="preserve">  </w:t>
      </w:r>
      <w:r>
        <w:t></w:t>
      </w:r>
      <w:r>
        <w:t></w:t>
      </w:r>
      <w:r>
        <w:t></w:t>
      </w:r>
      <w:r>
        <w:t xml:space="preserve"> </w:t>
      </w:r>
      <w:r>
        <w:t xml:space="preserve"> </w:t>
      </w:r>
      <w:r>
        <w:t xml:space="preserve"> وﺑﺎﻟﻌﻮدة إﱃ اﻟﺴـــــــــــﺆال اﻟﺬي اﻧﻄﻠﻘﺖ ﻣﻨﻪ، أﻗﻮل إن ﺳـــــــــــﺆال اﳊﺎﺟﺔ إﱃ ﺗﺄرﻳﺦ ﻋﺮﺑﻲ</w:t>
      </w:r>
      <w:r>
        <w:t xml:space="preserve">ﺟﺪﻳﺪ ﻗﺪ ﻃُﺮح ﺑﺎﻻرﺗﺒﺎط اﻟﻮﺛﻴﻖ ﺑﻈﺎﻫﺮة "اﻟﺘﺄرﻳﺦ اﳉﺪﻳﺪ" ﰲ إﺳـــــــــــﺮاﺋﻴﻞ، وﻣﺎ أﺛﺎرﺗﻪ ﻣﻦ </w:t>
      </w:r>
      <w:r>
        <w:t>ﻧﻘﺎﺷﺎت ﺑﻴﻦ ﺻﻔﻮف اﻟﺒﺎﺣﺜﻴﻦ واﳌﺜﻘﻔﻴﻦ اﻟﻌﺮب.</w:t>
      </w:r>
      <w:r>
        <w:t xml:space="preserve">  </w:t>
      </w:r>
      <w:r>
        <w:t>وﻛــﺎ</w:t>
      </w:r>
      <w:r>
        <w:t xml:space="preserve">ن اﳊــﺪﻳــﺚ ﰲ إﺳـــــــــــﺮاﺋﻴــﻞ ﻋﻦ "اﻟﺘــﺄرﻳﺦ اﳉــﺪﻳــﺪ" ﺑــﺪأ ﺑﻌــﺪ أن أﻃﻠﻖ ﺑِﻨﻲ ﻣﻮرﻳﺲ، </w:t>
      </w:r>
      <w:r>
        <w:t>أﺳـــــﺘﺎذ اﻟﺘﺎرﻳﺦ ﰲ ﺟﺎﻣﻌﺔ ﺑﻦ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ﻏﻮرﻳﻮن ﰲ ﺑﺌﺮ اﻟﺴـــــﺒﻊ، ﻫﺬه اﻟﺘﺴـــــﻤﻴﺔ، ﰲ ﻣﻘﺎل ﻧﺸـــــﺮه</w:t>
      </w:r>
      <w:r>
        <w:t xml:space="preserve">ﰲ ﺧﺮﻳﻒ ﺳـــــــــــﻨـــﺔ </w:t>
      </w:r>
      <w:r>
        <w:t>1988</w:t>
      </w:r>
      <w:r>
        <w:t xml:space="preserve"> </w:t>
      </w:r>
      <w:r>
        <w:t xml:space="preserve"> ﰲ دورﻳـــﺔ</w:t>
      </w:r>
      <w:r>
        <w:t>Tikkun</w:t>
      </w:r>
      <w:r>
        <w:t xml:space="preserve"> </w:t>
      </w:r>
      <w:r>
        <w:t xml:space="preserve"> اﻟﺼـــــــــــــﺎدرة ﰲ ﻧﻴﻮﻳﻮرك ﺑﻌﻨﻮان: "اﻟﺘـــﺄرﻳﺦ</w:t>
      </w:r>
      <w:r>
        <w:t>اﳉﺪﻳﺪ: إﺳـــﺮاﺋﻴﻞ ﺗﻮاﺟﻪ ﻣﺎﺿـــﻴﻬﺎ"، ﻋﻠﻰ أﺑﺤﺎث زﻣﻴ</w:t>
      </w:r>
      <w:r>
        <w:t>ﻠﻴﻦ ﻟﻪ، ﻫﻤﺎ إﻳﻼن ﺑﺎﺑِﻪ وآﰲ</w:t>
      </w:r>
      <w:r>
        <w:t xml:space="preserve"> </w:t>
      </w:r>
      <w:r>
        <w:t xml:space="preserve">ﺷـــﻼﻳﻢ، </w:t>
      </w:r>
      <w:r>
        <w:t>ﺳـــــــــــﻌــﺖ ﻹﻋــﺎدة اﻟﻨﻈﺮ ﰲ اﻟﺮواﻳــﺔ اﻹﺳـــــــــــﺮاﺋﻴﻠﻴــﺔ اﻟﺮﺳـــــــــــﻤﻴــﺔ ﻟﺘــﺎرﻳﺦ اﻟﺼـــــــــــﺮاع اﻟﻌﺮﺑﻲ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اﻹﺳـــﺮاﺋﻴﻠﻲ. وارﺗﺒﻂ ﻇﻬﻮر ﻫﺬا "اﻟﺘﺄرﻳﺦ اﳉﺪﻳﺪ" ﺑﺮﻓﻊ اﻟﺴـــﺮﻳﺔ، ﰲ ﻧﻬﺎﻳﺔ اﻟﺴـــﺒﻌﻴﻨﺎت، ﻋﻦ</w:t>
      </w:r>
      <w:r>
        <w:t xml:space="preserve">اﶈﻔﻮﻇﺎت اﻹﺳـــــــــــﺮاﺋﻴﻠﻴﺔ )واﻟﺒﺮﻳﻄﺎﻧﻴﺔ( اﻟﻌﺎﺋﺪة إﱃ ﺳـــــــــــﻨﺔ </w:t>
      </w:r>
      <w:r>
        <w:t>1948</w:t>
      </w:r>
      <w:r>
        <w:t>، اﻷﻣﺮ اﻟﺬي</w:t>
      </w:r>
      <w:r>
        <w:t xml:space="preserve"> </w:t>
      </w:r>
      <w:r>
        <w:t xml:space="preserve">أﺗﺎح ﻟﻌﺪد </w:t>
      </w:r>
      <w:r>
        <w:t xml:space="preserve">ﻣﻦ اﻟﺒﺎﺣﺜﻴﻦ اﻟﻔﺮﺻـــــــــــﺔ ﻟﻠﺒﺤﺚ ﰲ ﻫﺬه اﶈﻔﻮﻇﺎت ﻋﻦ وﻗﺎﺋﻊ ﺗﺎرﻳﺨﻴﺔ ﺟﺪﻳﺪة ﺗﻌﻮد إﱃ </w:t>
      </w:r>
      <w:r>
        <w:t xml:space="preserve">ﺗﻠﻚ اﻟﺴـــــــــﻨﺔ، اﻟﺘﻲ ﺷـــــــــﻬﺪت ﺣﺪﺛﻴﻦ رﺋﻴﺴـــــــــﻴﻴﻦ ﻣﺘﺮاﺑﻄﻴﻦ: وﻻدة دوﻟﺔ إﺳـــــــــﺮاﺋﻴﻞ، ﻣﻦ ﺟﻬﺔ، </w:t>
      </w:r>
      <w:r>
        <w:t xml:space="preserve">وﺗﺸــﺮﻳﺪ اﻟﻘﺴــﻢ اﻷﻋﻈﻢ ﻣﻦ ﺳــﻜﺎن ﻓﻠﺴــﻄﻴﻦ اﻟﻌﺮب وﺑﺮوز ﻣﺸــﻜﻠﺔ اﻟﻼﺟﺌﻴﻦ اﻟﻔﻠﺴــﻄﻴﻨﻴﻴﻦ، </w:t>
      </w:r>
      <w:r>
        <w:t xml:space="preserve">ﻣﻦ ﺟﻬﺔ أُﺧﺮى. وﻳﺮى ﺑﻌﺾ </w:t>
      </w:r>
      <w:r>
        <w:t xml:space="preserve">اﳌﺘﺎﺑﻌﻴﻦ ﻟﻬﺬه اﻟﻈﺎﻫﺮة، وﻣﻨﻬﻢ دوﻣﻴﻨﻴﻚ ﻓﻴﺪال، أن اﻟﻐﺰو </w:t>
      </w:r>
      <w:r>
        <w:t xml:space="preserve">اﻹﺳــــــــــﺮاﺋﻴﻠﻲ ﻟﻠﺒﻨﺎن ﰲ ﺻــــــــــﻴﻒ ﺳــــــــــﻨﺔ </w:t>
      </w:r>
      <w:r>
        <w:t>1982</w:t>
      </w:r>
      <w:r>
        <w:t xml:space="preserve"> ، واﻟﺬي ﱂ ﻳﻜﻦ ﻣﺒﻌﺜﻪ أي ﺧﻄﺮ ﻛﺎن ﻳﺘﻬﺪد</w:t>
      </w:r>
      <w:r>
        <w:t xml:space="preserve">إﺳــــﺮاﺋﻴﻞ، واﻻﻧﺘﻔﺎﺿــــﺔ اﻟﺸــــﻌﺒﻴﺔ واﻟﺴــــﻠﻤﻴﺔ اﻟﺘﻲ اﻧﺪﻟﻌﺖ ﰲ اﳌﻨﺎﻃﻖ اﻟﻔﻠﺴــــﻄﻴﻨﻴﺔ اﶈﺘﻠﺔ </w:t>
      </w:r>
      <w:r>
        <w:t xml:space="preserve">ﰲ ﻧﻬﺎﻳﺔ ﺳــــــــــﻨﺔ </w:t>
      </w:r>
      <w:r>
        <w:t>1987</w:t>
      </w:r>
      <w:r>
        <w:t>، واﻟﺘﻲ ﻛﺎن ﻣﻦ ﺛﻤﺎرﻫﺎ إﻃﻼق ﺣﻮار ﻣﺴــــــــــ</w:t>
      </w:r>
      <w:r>
        <w:t xml:space="preserve">ﺆول ﻻ ﺳــــــــــﺎﺑﻖ ﻟﻪ ﺑﻴﻦ </w:t>
      </w:r>
      <w:r>
        <w:t xml:space="preserve">ﻣﺜﻘﻔﻴﻦ ﻓﻠﺴـــــــﻄﻴﻨﻴﻴﻦ وﻣﺜﻘﻔﻴﻦ إﺳـــــــﺮاﺋﻴﻠﻴﻴﻦ، ﻗﺪ ﺗﺮﻛﺎ ﺗﺄﺛﻴﺮاً ﻣﻠﻤﻮﺳـــــــﺎً ﰲ ﺗﻮﺟﻬﺎت ﻫﺆﻻء </w:t>
      </w:r>
      <w:r>
        <w:t xml:space="preserve">"اﳌﺆرﺧﻴﻦ اﳉﺪد"، اﻟﺬﻳﻦ رأوا أن اﻟﺘﺎرﻳﺦ اﻟﺮﺳــﻤﻲ واﻷﻛﺎدﻳﻤﻲ اﻹﺳــﺮاﺋﻴﻠﻲ "اﻟﻘﺪﻳﻢ" ﺗﻄﺒﻊ </w:t>
      </w:r>
      <w:r>
        <w:t xml:space="preserve">ﺑﻄﺎﺑﻊ أﻳﺪﻳﻮﻟﻮﺟﻲ ﺻــــــــــــﺎرخ وﻃﻐﺖ ﻋﻠﻴﻪ اﻷﺳــــــــــــﺎﻃﻴﺮ، اﻷﻣﺮ اﻟﺬي أﺿـــــــــــﻌﻒ ﺣﺮﻳﺔ اﻟﺒﺤﺚ </w:t>
      </w:r>
      <w:r>
        <w:t xml:space="preserve">واﻟﺘﻔﻜﻴﺮ </w:t>
      </w:r>
      <w:r>
        <w:t xml:space="preserve">وﻋﻄــّﻞ ﳑــﺎرﺳــــــــــــﺔ اﻟﻨﻘــﺪ اﻟــﺬاﺗﻲ، وأن اﻷوان آن ﻣﻦ أﺟــﻞ ﲢﺮﻳﺮ ﻫــﺬا اﻟﺘــﺎرﻳﺦ ﻣﻦ </w:t>
      </w:r>
      <w:r>
        <w:t>ﺳﻄﻮة اﻷﻳﺪﻳﻮﻟﻮﺟﻴﺎ، وﻃﺮح أﺳﺎﻃﻴﺮه ﺟﺎﻧﺒﺎً، وإﻋﺎدة اﻟﺘﻌﺮّف ﻋﻠﻰ اﳌﺎﺿﻲ ﺑﺮوح ﻧﻘﺪﻳﺔ.</w:t>
      </w:r>
      <w:r>
        <w:t xml:space="preserve">  </w:t>
      </w:r>
      <w:r>
        <w:t xml:space="preserve">وﻛﺎن ﺻــــــــــﺪر ﰲ اﻟﺜﻤﺎﻧﻴﻨﺎت ﻋﺪد ﻣﻦ اﻟﺪراﺳــــــــــﺎت ﻣﻬّﺪ اﻟﻄﺮﻳﻖ أﻣﺎم ﻇﺎﻫﺮة "اﻟﺘﺄرﻳﺦ </w:t>
      </w:r>
      <w:r>
        <w:t>اﳉﺪﻳﺪ"، ﻣﻦ أﺑﺮزه ﻛﺘﺎب اﻟﺼﺤﺎﰲ واﳌﺆرخ</w:t>
      </w:r>
      <w:r>
        <w:t xml:space="preserve"> </w:t>
      </w:r>
      <w:r>
        <w:t>ﺗﻮم ﺳﻴﻐﻒ: "</w:t>
      </w:r>
      <w:r>
        <w:t>1949</w:t>
      </w:r>
      <w:r>
        <w:t xml:space="preserve"> ،": اﻹﺳﺮاﺋﻴﻠﻴﻮن اﻷواﺋﻞ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5</w:t>
      </w:r>
      <w:r>
        <w:t xml:space="preserve"> </w:t>
      </w:r>
      <w:r>
        <w:t xml:space="preserve"> </w:t>
      </w:r>
    </w:p>
    <w:p>
      <w:r>
        <w:t xml:space="preserve"> اﻟﺬي ﺻﺪر ﺑﺎﻟﻠﻐﺔ اﻟﻌﺒﺮﻳﺔ ﺳﻨﺔ</w:t>
      </w:r>
      <w:r>
        <w:t>1984</w:t>
      </w:r>
      <w:r>
        <w:t xml:space="preserve"> </w:t>
      </w:r>
      <w:r>
        <w:t xml:space="preserve"> )وﺻﺪرت ﺗﺮﺟﻤﺘﻪ اﻟﻌﺮﺑﻴﺔ ﻋﻦ ﻣﺆﺳﺴﺔ اﻟﺪراﺳﺎت</w:t>
      </w:r>
      <w:r>
        <w:t xml:space="preserve">اﻟﻔﻠﺴـــــــﻄﻴﻨﻴﺔ ﰲ ﺑﻴﺮوت ﺳـــــــﻨﺔ </w:t>
      </w:r>
      <w:r>
        <w:t>1986</w:t>
      </w:r>
      <w:r>
        <w:t xml:space="preserve"> (، وﻛﺘﺎب اﻟﺼـــــــﺤﺎﰲ اﻵﺧﺮ ﺳـــــــﻴﻤﺤﺎﻓﻼﺑﺎن: "ﻣﻴﻼد</w:t>
      </w:r>
      <w:r>
        <w:t xml:space="preserve">إﺳــــــــﺮاﺋﻴﻞ: اﻷﺳــــــــﺎﻃﻴﺮ واﳊﻘﺎﺋﻖ"، اﻟﺬي ﺻــــــــﺪر ﺑﺎﻟﻠﻐﺔ اﻹﻧﻜﻠﻴﺰﻳﺔ ﰲ ﻟﻨﺪن وﺳــــــــﻴﺪﱐ </w:t>
      </w:r>
      <w:r>
        <w:t>ﺳــــــــ</w:t>
      </w:r>
      <w:r>
        <w:t xml:space="preserve">ﻨﺔ </w:t>
      </w:r>
      <w:r>
        <w:t>1987</w:t>
      </w:r>
      <w:r>
        <w:t xml:space="preserve"> . وﻗﺪ ﺗﻀـــــــــــﻤﻦ اﻟﻜﺘﺎب اﻷول ﲢﻠﻴﻼً ﻧﻘﺪﻳﺎً ﳊﻜﺎﻳﺔ اﻹﺳـــــــــــﺮاﺋﻴﻠﻴﻴﻦ اﻷواﺋﻞ، اﻟﺘﻲ ﱂ</w:t>
      </w:r>
      <w:r>
        <w:t>ﺗﻜﻦ</w:t>
      </w:r>
      <w:r>
        <w:t xml:space="preserve"> </w:t>
      </w:r>
      <w:r>
        <w:t xml:space="preserve"> </w:t>
      </w:r>
      <w:r>
        <w:t>-</w:t>
      </w:r>
      <w:r>
        <w:t xml:space="preserve"> وﻓﻘـــﺎً ﳌﺆﻟﻔـــﻪ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ﺣﻜـــﺎﻳـــﺔ "اﻷﻣـــﻞ اﻟﻜﺒﻴﺮ" و"اﻟﺮوح اﻟﺮﻳـــﺎدﻳـــﺔ" ﻓﺤﺴـــــــــــــﺐ، ﻛﻤـــﺎ ﺗﺰﻋﻢ</w:t>
      </w:r>
      <w:r>
        <w:t xml:space="preserve">اﻟﺮواﻳﺔ اﻟﺮﺳـــــﻤﻴﺔ، ﺑﻞ ﻛﺎﻧﺖ أﻳﻀـــــﺎً ﺣﻜﺎﻳﺔ "اﻟﺴـــــﻌﻲ اﳌﺘﻬﺎﻓﺖ واﻹﻧﺴـــــﺎﱐ ﺟﺪاً وراء اﳊﻴﺎة </w:t>
      </w:r>
      <w:r>
        <w:t>اﻟﺮﻏﻴﺪة ورﻓﺎه اﻟﻔ</w:t>
      </w:r>
      <w:r>
        <w:t xml:space="preserve">ﺮد، ﻛﻞ ﺷـــــﺨﺺ ﻟﻨﻔﺴـــــﻪ، وأﺣﻴﺎﻧﺎً ﻋﻠﻰ ﺣﺴـــــﺎب اﻵﺧﺮﻳﻦ"، ﺑﻴﻨﻤﺎ اﻧﻄﻮى </w:t>
      </w:r>
      <w:r>
        <w:t xml:space="preserve">اﻟﻜﺘــﺎب اﻟﺜــﺎﱐ ﻋﻠﻰ أول ﳏــﺎوﻟــﺔ ﻟﺘﻔﻨﻴــﺪ أﺳـــــــــــﻄﻮرة "ﺧﻄﺮ اﻹﺑــﺎدة" اﻟــﺬي واﺟﻬــﻪ اﻟﺘﺠﻤﻊ </w:t>
      </w:r>
      <w:r>
        <w:t xml:space="preserve">اﻻﺳـــــــــﺘﻴﻄﺎﱐ اﻟﻴﻬﻮدي ﰲ ﻓﻠﺴـــــــــﻄﻴﻦ )اﻟﻴﻴﺸـــــــــﻮف(، واﻟﺘﻲ ﺗﺰﻋﻢ أن اﻟﻌﺮب ﻛﺎﻧﻮا ﻣﺘﻔﻮﻗﻴﻦ </w:t>
      </w:r>
      <w:r>
        <w:t xml:space="preserve">ﻋﺪداً وﻋﺪة ﰲ ﺣﺮب </w:t>
      </w:r>
      <w:r>
        <w:t>1948</w:t>
      </w:r>
      <w:r>
        <w:t>، وأن اﻟﻴﻬﻮد ﺧﺎﺿــــﻮا ﰲ ﺗﻠﻚ ا</w:t>
      </w:r>
      <w:r>
        <w:t xml:space="preserve">ﻟﺴــــﻨﺔ ﺻــــﺮاﻋﺎً ﻏﻴﺮ ﻣﺘﻜﺎﻓﺊ، ﱂ </w:t>
      </w:r>
      <w:r>
        <w:t>ﺗﻜﻦ ﻣﻮازﻳﻦ اﻟﻘﻮى ﳌﺼﻠﺤﺘﻬﻢ ﻓﻴﻪ، ﻟﻜﻦ اﻟﻨﺼﺮ ﻛﺎن ﺣﻠﻴﻔﻬﻢ.</w:t>
      </w:r>
      <w:r>
        <w:t xml:space="preserve">  </w:t>
      </w:r>
      <w:r>
        <w:t xml:space="preserve">وﰲ ﻛﺘﺎﺑﻴﻬﻤﺎ اﻟﺼـــــﺎدرﻳﻦ ﺑﺎﻟﻠﻐﺔ اﻹﻧﻜﻠﻴﺰﻳﺔ أﻳﻀـــــﺎً ﺳـــــﻨﺔ </w:t>
      </w:r>
      <w:r>
        <w:t>1988</w:t>
      </w:r>
      <w:r>
        <w:t xml:space="preserve"> : "ﺑﺮﻳﻄﺎﻧﻴﺎ واﻟﻨﺰاع</w:t>
      </w:r>
      <w:r>
        <w:t>اﻟﻌﺮﺑﻲ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،اﻹﺳـــــــــــﺮاﺋﻴﻠﻲ</w:t>
      </w:r>
      <w:r>
        <w:t>1948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1951</w:t>
      </w:r>
      <w:r>
        <w:t xml:space="preserve"> ،" )ﻟﻨــﺪن(، و"ﺗﻮاﻃﺆ ﻋﺒﺮ اﻷردن: اﳌﻠــﻚ ﻋﺒــﺪ اﻟﻠــﻪ</w:t>
      </w:r>
      <w:r>
        <w:t xml:space="preserve">اﳊﺮﻛﺔ اﻟﺼــــــــﻬﻴﻮﻧﻴﺔ وﺗﻘﺴــــــــﻴﻢ </w:t>
      </w:r>
      <w:r>
        <w:t xml:space="preserve">ﻓﻠﺴــــــــﻄﻴﻦ" )أﻛﺴــــــــﻔﻮرد(، ﻋﺎد ﻛﻞ ﻣﻦ إﻳﻼن ﺑﺎﺑِﻪ، اﻷﺳــــــــﺘﺎذ </w:t>
      </w:r>
      <w:r>
        <w:t>اﶈﺎﺿـــﺮ ﰲ ﺟﺎﻣﻌﺔ ﺣﻴﻔﺎ، وآﰲ</w:t>
      </w:r>
      <w:r>
        <w:t xml:space="preserve"> </w:t>
      </w:r>
      <w:r>
        <w:t xml:space="preserve">ﺷـــﻼﻳﻢ، أﺳـــﺘﺎذ اﻟﻌﻼﻗﺎت اﻟﺪوﻟﻴﺔ ﰲ ﺟﺎﻣﻌﺔ أﻛﺴـــﻔﻮرد، </w:t>
      </w:r>
      <w:r>
        <w:t xml:space="preserve">إﱃ ﻫﺬه اﻷﺳـــــــــــﻄﻮرة، ﺣﻴﺚ ﺑﻴّﻨﺎ أن اﻟﻘﻮات اﻟﻌﺴـــــــــــﻜﺮﻳﺔ اﻟﺼـــــــــــﻬﻴﻮﻧﻴﺔ ﺗﻤﺘﻌﺖ ﺧﻼل ﺣﺮب </w:t>
      </w:r>
      <w:r>
        <w:t>1948</w:t>
      </w:r>
      <w:r>
        <w:t xml:space="preserve"> ﺑﺘﻔﻮق ﻋــﺪدي وﻋﺘــﺎدي ﻋﻠﻰ اﳉﻴﻮش اﻟﻌﺮﺑﻴــﺔ ﳎﺘﻤﻌــﺔ، وأﺑﺮزا ﻋ</w:t>
      </w:r>
      <w:r>
        <w:t xml:space="preserve">ﻮاﻣــﻞ اﻟﻘﻮة اﻟﺘﻲ </w:t>
      </w:r>
      <w:r>
        <w:t xml:space="preserve">اﻣﺘﻠﻜﺘﻬﺎ دوﻟﺔ إﺳــــــــﺮاﺋﻴﻞ ﻟﺪى وﻻدﺗﻬﺎ، واﻟﺘﻲ ﺗﻤﺜّﻠﺖ ﰲ اﻟﺘﺄﻳﻴﺪ اﻟﺪوﱄ اﻟﻮاﺳــــــــﻊ ﻟﻘﻴﺎﻣﻬﺎ، </w:t>
      </w:r>
      <w:r>
        <w:t xml:space="preserve">وﰲ اﻧﻘﺴـــــﺎم اﻟﻌﺎﱂ اﻟﻌﺮﺑﻲ وﺿـــــﻌﻔﻪ، وﰲ اﻻﺗﻔﺎق اﻟﺬي ﺗﻢ ﺑﻴﻦ اﻷﻣﻴﺮ ﻋﺒﺪ اﻟﻠﻪ واﻟﻮﻛﺎﻟﺔ </w:t>
      </w:r>
      <w:r>
        <w:t xml:space="preserve">اﻟﻴﻬﻮدﻳــﺔ وﻗﻀـــــــــــﻰ ﺑــﺄﻻّ ﻳﺘﺠــﺎوز اﳉﻴﺶ اﻷردﱐ ﺣــﺪود اﻟــﺪوﻟــﺔ اﻟﻴﻬﻮدﻳــﺔ ﻛﻤــﺎ ﲢــﺪدت ﰲ </w:t>
      </w:r>
      <w:r>
        <w:t>ﻗﺮ</w:t>
      </w:r>
      <w:r>
        <w:t xml:space="preserve">ار ﺗﻘﺴـــﻴﻢ ﻓﻠﺴـــﻄﻴﻦ اﻟﺼـــﺎدر ﻋﻦ اﳉﻤﻌﻴﺔ اﻟﻌﺎﻣﺔ ﻟﻸﱈ اﳌﺘﺤﺪة ﰲ ﻣﻘﺎﺑﻞ ﺿـــﻢ اﻟﻀـــﻔﺔ </w:t>
      </w:r>
      <w:r>
        <w:t xml:space="preserve">اﻟﻐﺮﺑﻴــﺔ إﱃ إﻣــﺎرة ﺷـــــــــــﺮق اﻷردن، وﻛــﺬﻟــﻚ ﰲ اﻟــﺪﻋﻢ اﻟــﺬي ﻗــﺪﻣﺘــﻪ اﳊﻜﻮﻣــﺔ اﻟﺒﺮﻳﻄــﺎﻧﻴــﺔ </w:t>
      </w:r>
      <w:r>
        <w:t xml:space="preserve">ﳌﺸـــــــــﺮوع إﻗﺎﻣﺔ اﻟﺪوﻟﺔ اﻟﻴﻬﻮدﻳﺔ. وﰲ ﺷـــــــــﺄن ﻫﺬه اﻟﻨﻘﻄﺔ اﻷﺧﻴﺮة، ﺧﺎﻟﻒ ﺑﺎﺑِﻪ وﺷـــــــــﻼﻳﻢ </w:t>
      </w:r>
      <w:r>
        <w:t>اﳌﺆرﺧﻴﻦ اﻹﺳــــــــﺮاﺋﻴﻠﻴﻴﻦ "اﻟﺘﻘﻠﻴﺪﻳﻴ</w:t>
      </w:r>
      <w:r>
        <w:t xml:space="preserve">ﻦ" اﻟﺬﻳﻦ زﻋﻤﻮا دوﻣﺎً أن ﺳــــــــﻠﻄﺎت اﻻﻧﺘﺪاب اﻟﺒﺮﻳﻄﺎﱐ </w:t>
      </w:r>
      <w:r>
        <w:t xml:space="preserve">ﺳـــــــﻌﺖ ﻟﻠﺤﺆول دون ﻗﻴﺎم دوﻟﺔ ﻳﻬﻮدﻳﺔ ﰲ ﻓﻠﺴـــــــﻄﻴﻦ، وذﻟﻚ ﻋﻨﺪﻣﺎ ﻛﺸـــــــﻔﺎ ﺣﻘﻴﻘﺔ أن ﺗﻠﻚ </w:t>
      </w:r>
      <w:r>
        <w:t>اﻟﺴـــــــــــﻠﻄﺎت ﺳـــــــــــﻌﺖ، ﰲ اﻟﻮاﻗﻊ، وﳒﺤﺖ ﰲ اﳊﺆول دون ﻗﻴﺎم دوﻟﺔ ﻋﺮﺑﻴﺔ. ﻛﻤﺎ ﻓﻨّﺪ آﰲ</w:t>
      </w:r>
      <w:r>
        <w:t xml:space="preserve"> </w:t>
      </w:r>
      <w:r>
        <w:t>ﺷــﻼﻳﻢ، ﰲ ﻛﺘﺎﺑﻪ "اﳉﺪار اﳊﺪﻳﺪ: إﺳــﺮاﺋﻴﻞ واﻟﻌﺎﱂ اﻟﻌﺮﺑﻲ"، اﻟﺬي</w:t>
      </w:r>
      <w:r>
        <w:t xml:space="preserve"> </w:t>
      </w:r>
      <w:r>
        <w:t>ﺻــﺪر ﺑﺎﻟﻠﻐﺔ اﻹﻧﻜﻠﻴ</w:t>
      </w:r>
      <w:r>
        <w:t xml:space="preserve">ﺰﻳﺔ </w:t>
      </w:r>
      <w:r>
        <w:t xml:space="preserve">ﰲ أﻛﺜﺮ ﻣﻦ ﻃﺒﻌﺔ ﻣﻨﺬ ﻧﻬﺎﻳﺔ ﺳﻨﺔ </w:t>
      </w:r>
      <w:r>
        <w:t>1999</w:t>
      </w:r>
      <w:r>
        <w:t xml:space="preserve"> ، أﺳﻄﻮرة أُﺧﺮى ﺷﺎﺋﻌﺔ ﰲ اجملﺘﻤﻊ اﻹﺳﺮاﺋﻴﻠﻲ</w:t>
      </w:r>
      <w:r>
        <w:t xml:space="preserve">ﺗﺰﻋﻢ أن اﻟﻌﺮب ﻫﻢ اﻟﺬﻳﻦ رﻓﻀــــــــــﻮا ﻣﻨﺬ ﺳــــــــــﻨﺔ </w:t>
      </w:r>
      <w:r>
        <w:t>1948</w:t>
      </w:r>
      <w:r>
        <w:t xml:space="preserve"> </w:t>
      </w:r>
      <w:r>
        <w:t xml:space="preserve"> ﻣﺼــــــــــﺎﻓﺤﺔ ﻳﺪ اﻟﺴــــــــــﻼم اﻟﺘﻲ ﻣﺪّﺗﻬﺎ</w:t>
      </w:r>
      <w:r>
        <w:t xml:space="preserve">إﺳﺮاﺋﻴﻞ، وأن ﺗﻌﻨﺘﻬﻢ ﻫﻮ اﻟﺬي أﻓﺸﻞ ﻛﻞ اﳉﻬﻮد اﻟﺮاﻣﻴﺔ إﱃ اﻟﺘﻮﺻﻞ إﱃ ﺗﺴﻮﻳﺔ ﺳﻴﺎﺳﻴﺔ </w:t>
      </w:r>
      <w:r>
        <w:t>ﻟﻬﺬا ا</w:t>
      </w:r>
      <w:r>
        <w:t xml:space="preserve">ﻟﻨﺰاع. وﻗﺪ وﺻـــــــــــﻒ إدوارد ﺳـــــــــــﻌﻴﺪ ﻫﺬا اﻟﻜﺘﺎب ﺑﺄﻧﻪ "ﺳـــــــــــﺠﻞ ﺗﺎرﻳﺨﻲ ﻣﺘﺠﺮد ﻣﻦ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6</w:t>
      </w:r>
      <w:r>
        <w:t xml:space="preserve"> </w:t>
      </w:r>
      <w:r>
        <w:t xml:space="preserve"> </w:t>
      </w:r>
    </w:p>
    <w:p>
      <w:r>
        <w:t xml:space="preserve"> اﻟﻌﺎﻃﻔﺔ وﺧﺎل ﻣﻦ اﻷﺳــــــــــــﺎﻃﻴﺮ ﻟﻌﻼﻗﺔ إﺳـــــــــــﺮاﺋﻴﻞ ذات اﻟﻄﺎﺑﻊ اﻻﺳـــــــــــﺘﻔﺰازي اﳌﺘﻌﻤﺪ ﻣﻊ</w:t>
      </w:r>
      <w:r>
        <w:t>اﻟﻌﺮب."</w:t>
      </w:r>
      <w:r>
        <w:t xml:space="preserve">  </w:t>
      </w:r>
      <w:r>
        <w:t xml:space="preserve">ﻏﻴﺮ أن اﻟﻜﺸﻒ اﻷﻫﻢ ﻣﻦ ﻛﺸﻮﻓﺎت ﻫﺆﻻء "اﳌﺆرﺧﻴﻦ اﳉﺪد" ﺗﻢ ﻋﻠﻰ ﻳﺪ ﺑِﻨﻲ ﻣﻮرﻳﺲ، </w:t>
      </w:r>
      <w:r>
        <w:t>اﻟﺬي دﺣﺾ ﰲ ﻛﺘﺎﺑﻪ "وﻻدة ﻣﺸﻜﻠﺔ اﻟﻼﺟﺌ</w:t>
      </w:r>
      <w:r>
        <w:t xml:space="preserve">ﻴﻦ اﻟﻔﻠﺴﻄﻴﻨﻴﻴﻦ، </w:t>
      </w:r>
      <w:r>
        <w:t>1947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1949</w:t>
      </w:r>
      <w:r>
        <w:t xml:space="preserve"> "، اﻟﺼﺎدر</w:t>
      </w:r>
      <w:r>
        <w:t xml:space="preserve">ﺑﺎﻟﻠﻐﺔ اﻹﻧﻜﻠﻴﺰﻳﺔ ﺳــﻨﺔ </w:t>
      </w:r>
      <w:r>
        <w:t>1987</w:t>
      </w:r>
      <w:r>
        <w:t xml:space="preserve"> </w:t>
      </w:r>
      <w:r>
        <w:t xml:space="preserve"> ﻋﻦ ﻣﻨﺸــﻮرات ﺟﺎﻣﻌﺔ ﻛﻤﺒﺮدج، أﺳــﻄﻮرة "ﺗﺄﺳــﻴﺴــﻴﺔ" ﺗﺰﻋﻢ</w:t>
      </w:r>
      <w:r>
        <w:t xml:space="preserve">أن اﻟﻔﻠﺴـــــــــــﻄﻴﻨﻴﻴﻦ رﺣﻠﻮا ﰲ ﻣﻌﻈﻤﻬﻢ ﻋﻦ أرﺿـــــــــــﻬﻢ ﺑﺼـــــــــــﻮرة ﻃﻮﻋﻴــﺔ، أو ﺑﺘــﺄﺛﻴﺮ دﻋــﺎﻳــﺔ </w:t>
      </w:r>
      <w:r>
        <w:t xml:space="preserve">اﳉﻴﻮش اﻟﻌﺮﺑﻴﺔ اﻟﺘﻲ ﺣﺜﺘﻬﻢ ﻋﻠﻰ اﻟﻬﺠﺮة. وﺑﺤﺴــــﺐ اﻟﺼــــﺤﺎﰲ اﻟﻔﻠﺴــــﻄﻴﻨﻲ ﰲ إﺳــــﺮاﺋﻴﻞ </w:t>
      </w:r>
      <w:r>
        <w:t>ﻳﻮﺳـــــ</w:t>
      </w:r>
      <w:r>
        <w:t xml:space="preserve">ﻒ اﻟﻐﺎزي، ﻓﺈن اﻫﺘﻤﺎم ﺑِﻨﻲ ﻣﻮرﻳﺲ ﺑﻤﺸـــــﻜﻠﺔ اﻟﻼﺟﺌﻴﻦ اﻟﻔﻠﺴـــــﻄﻴﻨﻴﻴﻦ ﺑﺮز ﰲ إﺑﺎن </w:t>
      </w:r>
      <w:r>
        <w:t xml:space="preserve">اﻻﺟﺘﻴــﺎح اﻹﺳـــــــــــﺮاﺋﻴﻠﻲ ﻟﻠﺒﻨــﺎن ﰲ ﺻـــــــــــﻴﻒ ﺳـــــــــــﻨــﺔ </w:t>
      </w:r>
      <w:r>
        <w:t>1982</w:t>
      </w:r>
      <w:r>
        <w:t xml:space="preserve"> ، إذ أُﺗﻴﺤــﺖ ﻟــﻪ ﰲ إﻃــﺎر ﻋﻤﻠــﻪ</w:t>
      </w:r>
      <w:r>
        <w:t xml:space="preserve">اﻟﺼــــــــﺤﺎﰲ ﰲ ﻟﺒﻨﺎن ﻓﺮﺻــــــــﺔ ﻣﻘﺎﺑﻠﺔ ﻋﺪد ﻣﻦ اﻟﻼﺟﺌﻴﻦ واﻻﺳــــــــﺘﻤﺎع إﱃ ﺷــــــــﻬﺎداﺗﻬﻢ ﻋﻦ </w:t>
      </w:r>
      <w:r>
        <w:t xml:space="preserve">أﺣﺪاث </w:t>
      </w:r>
      <w:r>
        <w:t>1948</w:t>
      </w:r>
      <w:r>
        <w:t>. وﺑﻌﺪ أن ﺷــــــــﺮع ﰲ إﻋﺪاد ﺑﺤﺚ ﻋﻦ ﻣﻨﻈ</w:t>
      </w:r>
      <w:r>
        <w:t xml:space="preserve">ﻤﺔ اﻟﺒﻠﻤﺎح اﻟﻌﺴــــــــﻜﺮﻳﺔ، وﻗﻌﺖ ﺑﻴﻦ </w:t>
      </w:r>
      <w:r>
        <w:t xml:space="preserve">ﻳﺪﻳﻪ وﺛﻴﻘﺔ ﺗﺘﻀـــــــــــﻤﻦ اﻷﻣﺮ اﻟﺬي أﺻـــــــــــﺪره ﻳﺘﺴـــــــــــﺤﺎق راﺑﻴﻦ ﺑﻄﺮد اﻟﻌﺮب ﻣﻦ ﻣﺪﻳﻨﺔ اﻟﻠﺪ، </w:t>
      </w:r>
      <w:r>
        <w:t xml:space="preserve">ﻓﻼﺣﻆ أن ﻣﻀـــــــــــﻤﻮن ﺗﻠﻚ اﻟﻮﺛﻴﻘﺔ ﻳﺨﺘﻠﻒ ﻋﻦ اﻟﺪﻋﺎﻳﺔ اﻟﺮﺳـــــــــــﻤﻴﺔ، وﻫﺬه اﻟﻘﻨﺎﻋﺔ ﺗﻌﺰزت </w:t>
      </w:r>
      <w:r>
        <w:t xml:space="preserve">ﻟﺪﻳﻪ ﺑﻌﺪ اﻃﻼﻋﻪ ﻋﻠﻰ ﳏﻔﻮﻇﺎت اﳉﻴﺶ اﻹﺳــــﺮاﺋﻴﻠﻲ وﻋﻠﻰ ﳏﻔﻮﻇﺎت وزارﺗﻲ اﳋﺎرﺟﻴﺔ </w:t>
      </w:r>
      <w:r>
        <w:t>واﻷﻗﻠﻴ</w:t>
      </w:r>
      <w:r>
        <w:t xml:space="preserve">ﺎت. وﻫﻜﺬا اﻧﺪﻓﻊ ﺑِﻨﻲ ﻣﻮرﻳﺲ ﻋﻠﻰ ﻃﺮﻳﻖ دراﺳــــــــــــﺔ اﻷﺳـــــــــــﺒﺎب اﻟﺘﻲ ﺟﻌﻠﺖ أﻏﻠﺒﻴﺔ </w:t>
      </w:r>
      <w:r>
        <w:t xml:space="preserve">اﻟﻔﻠﺴــــــــــﻄﻴﻨﻴﻴﻦ ﺗﺘﺮك أرض وﻃﻨﻬﺎ ﺳــــــــــﻨﺔ </w:t>
      </w:r>
      <w:r>
        <w:t>1948</w:t>
      </w:r>
      <w:r>
        <w:t xml:space="preserve"> ، وﺗﻮﺻــــــــــﻞ، ﻋﻠﻰ اﻟﺮﻏﻢ ﻣﻦ اﻧﺘﻘﺎﺋﻴﺘﻪ ﰲ</w:t>
      </w:r>
      <w:r>
        <w:t xml:space="preserve">اﻟﺘﻌــــﺎﻣــــﻞ ﻣﻊ اﳌﺼــــــــــــــﺎدر وﻣﻦ إﻧﻜــــﺎره وﺟﻮد ﳐﻄﻂ ﺻـــــــــــﻬﻴﻮﱐ ﻣﻌــــﺪّ ﻣﺴـــــــــــﺒﻘــــﺎً ﻟﺘﺮﺣﻴـــﻞ </w:t>
      </w:r>
      <w:r>
        <w:t>اﻟﻔﻠﺴـــﻄﻴﻨﻴﻴﻦ ﻗﺴـــﺮاً ﻋﻦ وﻃﻨﻬﻢ، إﱃ اﺳـــﺘﺨﻼص ﻓﺤﻮاه أن رﺣﻴﻞ</w:t>
      </w:r>
      <w:r>
        <w:t xml:space="preserve"> </w:t>
      </w:r>
      <w:r>
        <w:t>اﻟﻔﻠﺴـــﻄﻴﻨﻴﻴﻦ ﻋﻦ ﻗﺮ</w:t>
      </w:r>
      <w:r>
        <w:t xml:space="preserve">اﻫﻢ </w:t>
      </w:r>
      <w:r>
        <w:t xml:space="preserve">وﻣﺪﻧﻬﻢ ﺗﻢ، ﻏﺎﻟﺒﺎً، ﺑﻔﻌﻞ ﺿــــــــﻐﻂ اﻟﻘﻮات اﻟﻌﺴــــــــﻜﺮﻳﺔ اﻟﻴﻬﻮدﻳﺔ، اﻟﺘﻲ ﱂ ﺗﺘﻮرع ﻋﻦ ارﺗﻜﺎب </w:t>
      </w:r>
      <w:r>
        <w:t>ﻋﺪد ﻣﻦ اجملﺎزر.</w:t>
      </w:r>
      <w:r>
        <w:t xml:space="preserve">  </w:t>
      </w:r>
      <w:r>
        <w:t xml:space="preserve">وﺑﺎﻟﺘﻮازي ﻣﻊ ﻇﺎﻫﺮة "اﻟﺘﺄرﻳﺦ اﳉﺪﻳﺪ"، ﺷـــــــــــﻬﺪت إﺳـــــــــــﺮاﺋﻴﻞ ﻇﺎﻫﺮة أﻛﺎدﻳﻤﻴﺔ أُﺧﺮى </w:t>
      </w:r>
      <w:r>
        <w:t>ﺗﻤﺜﻠﺖ ﰲ اﻟﺘﻴﺎر اﻟﺬي أُﻃﻠﻖ ﻋﻠﻴﻪ اﺳﻢ "ﻋﻠﻤﺎء اﻻﺟﺘﻤﺎع اﻻﻧﺘﻘﺎدﻳﻴﻦ"، وﻫﻮ</w:t>
      </w:r>
      <w:r>
        <w:t xml:space="preserve"> </w:t>
      </w:r>
      <w:r>
        <w:t>ﺗﻴﺎر ﻛﺎن أ</w:t>
      </w:r>
      <w:r>
        <w:t xml:space="preserve">ﺧﺬ </w:t>
      </w:r>
      <w:r>
        <w:t xml:space="preserve">ﻳﺘﺒﻠﻮر ﻣﻨﺬ اﻟﺴـــــــــــﺒﻌﻴﻨﺎت ﻋﻠﻰ أﺳـــــــــــﺎس ﻧﻈﺮة ﻧﻘﺪﻳﺔ إﱃ اجملﺘﻤﻊ اﻹﺳـــــــــــﺮاﺋﻴﻠﻲ، ﺗﻨﻄﻠﻖ ﻣﻦ </w:t>
      </w:r>
      <w:r>
        <w:t xml:space="preserve">اﻟﺘﻌﺪد اﻹﺛﻨﻲ واﻟﺜﻘﺎﰲ اﻟﺬي ﻳﻤﻴﺰه، وﻣﻦ اﻟﺘﻨﺎﻗﻀــــــــــﺎت اﻟﺪاﺧﻠﻴﺔ اﻟﺘﻲ ﻳﺸــــــــــﻬﺪﻫﺎ، ﻟﺘﻘﺎرن </w:t>
      </w:r>
      <w:r>
        <w:t xml:space="preserve">ﺑﻴﻦ واﻗﻊ ﻫـــﺬا اجملﺘﻤﻊ وﺑﻴﻦ ﺣﻠﻢ "ﺑﻮﺗﻘـــﺔ اﻟﺼـــــــــــﻬﺮ" ﰲ إﻃـــﺎر "دوﻟـــﺔ اﻟﻴﻬﻮد" اﻟـــﺬي راود </w:t>
      </w:r>
      <w:r>
        <w:t>ﳐﻴﻠـــــﺔ رواد اﻟﺼـــــــــــ</w:t>
      </w:r>
      <w:r>
        <w:t>ﻬﻴﻮﻧﻴـــــﺔ. وﻳُﻨﻈﺮ إﱃ ﺑـــــﺎروخ</w:t>
      </w:r>
      <w:r>
        <w:t xml:space="preserve"> </w:t>
      </w:r>
      <w:r>
        <w:t xml:space="preserve">ﻛﻴﻤﺮﻟﻨﻎ، أﺳـــــــــــﺘـــــﺎذ اﻟﺴـــــــــــﻮﺳـــــــــــﻴﻮﻟﻮﺟﻴـــــﺎ </w:t>
      </w:r>
      <w:r>
        <w:t xml:space="preserve">واﻷﻧﺜﺮوﺑﻮﻟﻮﺟﻴﺎ ﰲ اﳉﺎﻣﻌﺔ اﻟﻌﺒﺮﻳﺔ ﰲ اﻟﻘﺪس )"اﻟﺼــــﻬﻴﻮﻧﻴﺔ واﻷرض"، اﻟﺼــــﺎدر ﺳــــﻨﺔ </w:t>
      </w:r>
      <w:r>
        <w:t>1983</w:t>
      </w:r>
      <w:r>
        <w:t>(، وﻏﺮﺷــــﻮن</w:t>
      </w:r>
      <w:r>
        <w:t xml:space="preserve"> </w:t>
      </w:r>
      <w:r>
        <w:t xml:space="preserve">ﺷــــﺎﻓﻴﺮ، أﺳــــﺘﺎذ اﻟﺴــــﻮﺳــــﻴﻮﻟﻮﺟﻴﺎ ﰲ ﺟﺎﻣﻌﺔ ﻛﺎﻟﻴﻔﻮرﻧﻴﺎ، ﺳــــﺎن دﻳﻴﻐﻮ </w:t>
      </w:r>
      <w:r>
        <w:t>)"اﻷرض، واﻟﻌﻤﻞ وأﺻـــﻮل اﻟﻨﺰاع اﻹﺳـــﺮاﺋﻴﻠﻲ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،اﻟﻔﻠﺴـــﻄﻴﻨﻲ</w:t>
      </w:r>
      <w:r>
        <w:t>2</w:t>
      </w:r>
      <w:r>
        <w:t>188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1914</w:t>
      </w:r>
      <w:r>
        <w:t xml:space="preserve"> "، اﻟﺼـــﺎدر</w:t>
      </w:r>
      <w:r>
        <w:t xml:space="preserve">ﺑﺎﻹﻧﻜﻠﻴﺰﻳﺔ ﺳـــــــــــﻨﺔ </w:t>
      </w:r>
      <w:r>
        <w:t>1989</w:t>
      </w:r>
      <w:r>
        <w:t>(، وأوري ﺑﻦ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إﻟﻴﻌﻴﺰر، اﻷﺳـــــــــــﺘﺎذ اﳌﺴـــــــــــﺎﻋﺪ ﰲ ﺟﺎﻣﻌﺔ ﺣﻴﻔﺎ</w:t>
      </w:r>
      <w:r>
        <w:t xml:space="preserve">)"ﺗﻜﻮُّن اﻟﻨﺰﻋﺔ اﻟﻌﺴــﻜﺮﻳﺔ اﻹﺳــﺮاﺋﻴﻠﻴﺔ، </w:t>
      </w:r>
      <w:r>
        <w:t>1936</w:t>
      </w:r>
      <w:r>
        <w:t xml:space="preserve"> </w:t>
      </w:r>
      <w:r>
        <w:t xml:space="preserve"> </w:t>
      </w:r>
      <w:r>
        <w:t>-</w:t>
      </w:r>
      <w:r>
        <w:t>1956</w:t>
      </w:r>
      <w:r>
        <w:t xml:space="preserve"> "، اﻟﺬي ﺻــﺪر ﺑﺎﻟﻠﻐﺔ اﻟﻌﺒﺮﻳﺔ ﺳــﻨﺔ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7</w:t>
      </w:r>
      <w:r>
        <w:t xml:space="preserve"> </w:t>
      </w:r>
      <w:r>
        <w:t xml:space="preserve"> </w:t>
      </w:r>
    </w:p>
    <w:p>
      <w:r>
        <w:t>1995</w:t>
      </w:r>
      <w:r>
        <w:t xml:space="preserve"> ، ﺛﻢ ﺑﺎﻹﻧﻜﻠﻴﺰﻳﺔ ﺳـــــــــــﻨﺔ</w:t>
      </w:r>
      <w:r>
        <w:t>1998</w:t>
      </w:r>
      <w:r>
        <w:t xml:space="preserve"> (، ﺑﺼـــــــــــﻔﺘﻬﻢ ﻣﻦ أﺑﺮز ﳑﺜﻠﻲ ﻫﺬا اﻟﺘﻴﺎر، اﻟﺬي ﻃﺮح</w:t>
      </w:r>
      <w:r>
        <w:t>ﻋﻠﻰ ﻧﻔﺴـــــــــــﻪ ﻣﻬﻤ</w:t>
      </w:r>
      <w:r>
        <w:t xml:space="preserve">ﺔ اﻟﻌﻤﻞ ﻋﻠﻰ "ﺗﺼـــــــــــﻔﻴﺔ اﻟﻮاﻗﻊ اﻻﺳـــــــــــﺘﻌﻤﺎري" اﻹﺳـــــــــــﺮاﺋﻴﻠﻲ. ﻓﻔﻲ ﻛﺘﺎﺑﻪ </w:t>
      </w:r>
      <w:r>
        <w:t>اﳌﺬﻛﻮر، أﻛﺪ ﻏﺮﺷــــــﻮن</w:t>
      </w:r>
      <w:r>
        <w:t xml:space="preserve"> </w:t>
      </w:r>
      <w:r>
        <w:t xml:space="preserve">ﺷــــــﺎﻓﻴﺮ أن ﺣﺮﻛﺔ اﻟﻬﺠﺮة اﻟﻴﻬﻮدﻳﺔ ﺗﻄﺒﻌﺖ ﺑﻄﺎﺑﻊ اﺳــــــﺘﻌﻤﺎري ﻣﻨﺬ </w:t>
      </w:r>
      <w:r>
        <w:t xml:space="preserve">ﺑﺪاﻳﺎت اﻻﺳــــﺘﻴﻄﺎن، ﺣﻴﺚ ﺑﺮزت ﻣﻨﺬ ﺳــــﻨﻮات </w:t>
      </w:r>
      <w:r>
        <w:t>1880</w:t>
      </w:r>
      <w:r>
        <w:t xml:space="preserve"> </w:t>
      </w:r>
      <w:r>
        <w:t xml:space="preserve"> ﺣﺘﻰ وﻻدة دوﻟﺔ إﺳــــﺮاﺋﻴﻞ ﺑﺼــــﻔﺘﻬﺎ</w:t>
      </w:r>
      <w:r>
        <w:t>ﺗﻨﻮﻋﺎً ﻣﻦ ﺗﻨﻮﻳﻌﺎت اﳊﺮﻛﺎت اﻻﺳــــــــﺘﻌﻤﺎرﻳﺔ اﻷوروﺑﻴﺔ، و</w:t>
      </w:r>
      <w:r>
        <w:t xml:space="preserve">ﻻ ﺳــــــــﻴﻤﺎ ﺑﻌﺪ أن أﻗﺎﻣﺖ اﳌﻮﺟﺔ </w:t>
      </w:r>
      <w:r>
        <w:t>اﻟﺜــــﺎﻧﻴــــﺔ ﻣﻦ اﻟﻬﺠﺮة اﻟﻴﻬﻮدﻳــــﺔ إﱃ ﻓﻠﺴـــــــــــﻄﻴﻦ )</w:t>
      </w:r>
      <w:r>
        <w:t>1903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1914</w:t>
      </w:r>
      <w:r>
        <w:t xml:space="preserve"> ( ﻧﻤﻄــــﺎً ﻣﻦ ﻣﺴـــــــــــﺘﻌﻤﺮة</w:t>
      </w:r>
      <w:r>
        <w:t xml:space="preserve">اﺳـــــــــــﺘﻴﻄﺎﻧﻴﺔ ﻳﻬﻮدﻳﺔ ﺻـــــــــــﺎﻓﻴﺔ ﻋﻠﻰ ﻗﺎﻋﺪة ﺷـــــــــــﻌﺎرَيْ "اﺣﺘﻼل اﻷرض" و"اﺣﺘﻼل اﻟﻌﻤﻞ"، </w:t>
      </w:r>
      <w:r>
        <w:t xml:space="preserve">أﺗﺎﺣﺖ ﻟﻠﻤﺴـــــــــﺘﻮﻃﻨﻴﻦ اﻟﻴﻬﻮد أن ﻳﺘﻤﻠﻜﻮا اﻟﺸـــــــــﻌﻮر ﺑﺎﻟﺘﺠﺎﻧﺲ اﻹﺛﻨﻲ واﻟﺜﻘﺎﰲ، وأدت إﱃ </w:t>
      </w:r>
      <w:r>
        <w:t>ﺗﺴــــــﻌﻴﺮ ﺣﺪة</w:t>
      </w:r>
      <w:r>
        <w:t xml:space="preserve"> </w:t>
      </w:r>
      <w:r>
        <w:t>اﻟﺼــــــﺮاع اﻟﻘﻮﻣﻲ ﰲ ﻓﻠﺴــــــﻄﻴﻦ. أﻣّﺎ أوري ﺑﻦ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إﻟﻴﻌﻴﺰر، ﻓﻘﺪ ﺑﻴّﻦ، ﰲ ﻛﺘﺎﺑﻪ</w:t>
      </w:r>
      <w:r>
        <w:t>اﳌﺸـــــــﺎر إﻟﻴﻪ، أن زﻋﻤﺎء اﳊﺮﻛﺔ اﻟﺼـــــــﻬﻴﻮﻧﻴﺔ، وﻋﻠﻰ رأﺳـــــــﻬﻢ ﺣﺎﻳﻴﻢ واﻳﺰﻣﻦ وداﻓﻴﺪ ﺑﻦ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ﻏﻮرﻳﻮن، ﺻـــــــــﺎروا ﻳﻌﺘﺒﺮون ﻣﻨﺬ اﻟﺜﻼﺛﻴﻨﺎت أن اﳊﻞ اﻟﻮﺣﻴﺪ ﻟـــــــــــــــــــــ</w:t>
      </w:r>
      <w:r>
        <w:t xml:space="preserve"> </w:t>
      </w:r>
      <w:r>
        <w:t xml:space="preserve">"اﳌﺴـــــــــﺄﻟﺔ اﻟﻌﺮﺑﻴﺔ" </w:t>
      </w:r>
      <w:r>
        <w:t xml:space="preserve">ﰲ </w:t>
      </w:r>
      <w:r>
        <w:t xml:space="preserve">ﻓﻠﺴـــــــــﻄﻴﻦ ﻳﺘﻤﺜّﻞ ﰲ ﺗﻬﺠﻴﺮ اﻟﻌﺮب اﻟﻔﻠﺴـــــــــﻄﻴﻨﻴﻴﻦ إﱃ ﺷـــــــــﺮق اﻷردن واﻟﻌﺮاق، وأﻧﻬﻢ ﻇﻠﻮا </w:t>
      </w:r>
      <w:r>
        <w:t xml:space="preserve">ﻳﻨﺘﻈﺮون اﻟﻔﺮﺻــــﺔ ﻟﺘﻨﻔﻴﺬ ﳐﻄﻄﺎت اﻟﺘﺮﺣﻴﻞ اﻟﻘﺴــــﺮي ﻟﻠﻔﻠﺴــــﻄﻴﻨﻴﻴﻦ إﱃ أن وﺟﺪوﻫﺎ ﺑﻌﺪ </w:t>
      </w:r>
      <w:r>
        <w:t xml:space="preserve">ﺻـــــﺪور ﻗﺮار ﺗﻘﺴـــــﻴﻢ ﻓﻠﺴـــــﻄﻴﻦ اﻟﺪوﱄ وﻣﻦ ﺛﻢ دﺧﻮل اﳉﻴﻮش اﻟﻌﺮﺑﻴﺔ ﻓﻠﺴـــــﻄﻴﻦ. وﻳﺸـــــﺪد </w:t>
      </w:r>
      <w:r>
        <w:t>ﺑﺎروخ</w:t>
      </w:r>
      <w:r>
        <w:t xml:space="preserve"> </w:t>
      </w:r>
      <w:r>
        <w:t xml:space="preserve">ﻛﻴﻤﺮﻟﻨﻎ ﻋﻠﻰ ﻣﺼــــــــﻠﺤﺔ اجملﺘﻤﻊ </w:t>
      </w:r>
      <w:r>
        <w:t xml:space="preserve">اﻹﺳــــــــﺮاﺋﻴﻠﻲ ﰲ ﺗﺼــــــــﻔﻴﺔ "اﻟﻮاﻗﻊ اﻻﺳــــــــﺘﻌﻤﺎري" </w:t>
      </w:r>
      <w:r>
        <w:t xml:space="preserve">اﳊـــﺎﱄ اﳌﺘﻤﺜـــّﻞ ﰲ اﻻﺣﺘﻼل اﻹﺳـــــــــــﺮاﺋﻴﻠﻲ ﻟﻠﻀـــــــــــﻔـــﺔ اﻟﻐﺮﺑﻴـــﺔ وﻗﻄـــﺎع ﻏﺰة، إذ ﻳﻌﺘﺒﺮ أن </w:t>
      </w:r>
      <w:r>
        <w:t xml:space="preserve">"اﻻﺣﺘﻼل واﻟﺘﻮﺳــﻊ ﻳﻔﺴــﺪان اجملﺘﻤﻊ اﻹﺳــﺮاﺋﻴﻠﻲ ﻣﻦ داﺧﻠﻪ وﻳﻬﺪدان، ﻋﻠﻰ اﳌﺪى اﻟﺒﻌﻴﺪ، </w:t>
      </w:r>
      <w:r>
        <w:t>ﻗﺪرة إﺳـــــــــــﺮاﺋﻴﻞ ﻋﻠﻰ اﻟﺒﻘﺎء." وﻛﻤﺎ ﻳﺬﻛﺮ ﺷـــــــــــﺎﻓﻴﺮ، ﻓﺈن "اﻟﺘﺄرﻳﺦ اﳉﺪ</w:t>
      </w:r>
      <w:r>
        <w:t xml:space="preserve">ﻳﺪ" و"ﻋﻠﻢ اﻻﺟﺘﻤﺎع </w:t>
      </w:r>
      <w:r>
        <w:t xml:space="preserve">اﻟﻨﻘﺪي" ﻳﺸـــــــــــﺘﺮﻛﺎن ﰲ ﻛﺜﻴﺮ ﻣﻦ اﻻﻫﺘﻤﺎﻣﺎت، إﻻّ إن ﻫﻨﺎك اﺧﺘﻼﻓﺎً ﺑﻴﻨﻬﻤﺎ ﰲ اﳌﻘﺎرﺑﺔ: </w:t>
      </w:r>
      <w:r>
        <w:t xml:space="preserve">"ﻓﻔﻲ ﺣﻴﻦ ﻳﻬﺘﻢ اﳌﺆرﺧﻮن اﳉﺪد ﺑﻤﺎ ﻳﺴــــــﻤﻮﻧﻪ أﺳــــــﺎﻃﻴﺮ اجملﺘﻤﻊ اﻹﺳــــــﺮاﺋﻴﻠﻲ... ﻓﺈن ﻋﻠﻢ </w:t>
      </w:r>
      <w:r>
        <w:t>اﻻﺟﺘﻤﺎع اﻟﻨﻘﺪي ﻳﺮﻛﺰ ﻋﻠﻰ اﻟﺒﻨﻴﺔ اﻟﺘﺤﺘﻴﺔ اﻷﻳﺪﻳﻮﻟﻮﺟﻴﺔ ﻟﻠﻤﺠﺘﻤﻊ."</w:t>
      </w:r>
      <w:r>
        <w:t xml:space="preserve">  </w:t>
      </w:r>
      <w:r>
        <w:t>وﻣﻊ أن ﻇـــﺎﻫﺮة "</w:t>
      </w:r>
      <w:r>
        <w:t xml:space="preserve">اﻟﺘـــﺄرﻳﺦ اﳉـــﺪﻳـــﺪ" ﱂ ﺗﺘﺠـــﺎوز ﺟـــﺪران اﳉـــﺎﻣﻌـــﺎت، وﺑﻘﻲ ﺗـــﺄﺛﻴﺮﻫـــﺎ </w:t>
      </w:r>
      <w:r>
        <w:t xml:space="preserve">ﳏﺪوداً داﺧﻞ اجملﺘﻤﻊ اﻹﺳــﺮاﺋﻴﻠﻲ، إﻻّ إﻧﻬﺎ ﺟﻮﺑﻬﺖ ﺑﻤﻌﺎرﺿــﺔ ﺷــﺪﻳﺪة ﻣﻦ ﳑﺜﻠﻲ اﻟﻮﺳــﻂ </w:t>
      </w:r>
      <w:r>
        <w:t xml:space="preserve">اﻷﻛﺎدﻳﻤﻲ "اﻟﺘﻘﻠﻴﺪي". ﻓﻘﺪ ﺣﻤﻠﺖ اﳌﺆرﺧﺔ أﻧﻴﺘﺎ ﺷـــــــــــﺎﺑﻴﺮا ﺑﺸـــــــــــﺪة ﻋﻠﻰ اﳌﻌﺒّﺮﻳﻦ ﻋﻦ ﻫﺬه </w:t>
      </w:r>
      <w:r>
        <w:t>اﻟﻈﺎﻫﺮة، واﺗﻬﻤﺘﻬﻢ</w:t>
      </w:r>
      <w:r>
        <w:t xml:space="preserve"> </w:t>
      </w:r>
      <w:r>
        <w:t xml:space="preserve">ﺑﻤﻨﺎﻫﻀـــﺔ اﻟﺼـــﻬﻴﻮﻧﻴﺔ واﻟﺘﻮاﻃﺆ </w:t>
      </w:r>
      <w:r>
        <w:t xml:space="preserve">ﻋﻠﻰ "اﻷﺳـــﺲ اﻷﺧﻼﻗﻴﺔ واﻟﻔﻠﺴـــﻔﻴﺔ </w:t>
      </w:r>
      <w:r>
        <w:t xml:space="preserve">ﻟﻠﺪوﻟﺔ"، واﻋﺘﺒﺮ اﳌﺆرخ ﺷﺒﺘﺎي ﻃﻴﻔﺚ أﻧﻬﻢ، ﻣﻦ ﺧﻼل ﺗﺒﻨﻴﻬﻢ ﻓﻜﺮة أن إﺳﺮاﺋﻴﻞ وﻟﺪت ﰲ </w:t>
      </w:r>
      <w:r>
        <w:t xml:space="preserve">اﳋﻄﻴﺌﺔ، ﻳﺸـــﻜﻜﻮن ﰲ ﺷـــﺮﻋﻴﺔ اﻟﺪوﻟﺔ اﻟﻴﻬﻮدﻳﺔ وﰲ ﺣﻘﻬﺎ ﰲ اﻟﻮﺟﻮد، ﰲ ﺣﻴﻦ اﺳـــﺘﺨﻒ </w:t>
      </w:r>
      <w:r>
        <w:t>أﻓﺮاﻳﻢ ﻛﺎرش، أﺳـــــــــﺘﺎذ اﻟﺪراﺳـــــــــﺎت اﳌﺘﻮﺳـــــــــﻄﻴﺔ ﰲ ﻛﻨﻐﺮ ﻛﻮﻟﻴﺞ ﺑﺠﺎﻣﻌﺔ ﻟﻨﺪن، ﰲ ﻛﺘﺎﺑ</w:t>
      </w:r>
      <w:r>
        <w:t xml:space="preserve">ﻪ </w:t>
      </w:r>
      <w:r>
        <w:t xml:space="preserve">"ﻓﺒﺮﻛﺔ اﻟﺘﺎرﻳﺦ اﻹﺳــــﺮاﺋﻴﻠﻲ: )اﳌﺆرﺧﻮن اﳉﺪد("، اﻟﺼــــﺎدر ﰲ ﻟﻨﺪن ﺳــــﻨﺔ </w:t>
      </w:r>
      <w:r>
        <w:t>1997</w:t>
      </w:r>
      <w:r>
        <w:t xml:space="preserve"> ، ﺑﺄﻫﻤﻴﺔ</w:t>
      </w:r>
      <w:r>
        <w:t xml:space="preserve">ﻛﺸﻮﻓﺎﺗﻬﻢ وﺷﻜﻚ ﰲ اﻟﻄﺎﺑﻊ اﻟﻌﻠﻤﻲ ﻟﻠﻤﻨﺎﻫﺞ اﻟﺘﻲ اﺗﺒﻌﻮﻫﺎ ﰲ دراﺳﺎﺗﻬﻢ. وﻗﺪ أدت ﻫﺬه </w:t>
      </w:r>
      <w:r>
        <w:t xml:space="preserve">اﳌﻌﺎرﺿــــــــــﺔ اﻟﺸــــــــــﺪﻳﺪة، ﺑﺎﻹﺿــــــــــﺎﻓﺔ إﱃ إﺧﻔﺎق ﻣﻔﺎوﺿــــــــــﺎت اﻟﺴــــــــــﻼم ﺑﻴﻦ اﻟﻔﻠﺴــــــــــﻄﻴﻨﻴﻴﻦ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8</w:t>
      </w:r>
      <w:r>
        <w:t xml:space="preserve"> </w:t>
      </w:r>
      <w:r>
        <w:t xml:space="preserve"> </w:t>
      </w:r>
    </w:p>
    <w:p>
      <w:r>
        <w:t>واﻹﺳـــــﺮاﺋﻴﻠﻴﻴﻦ ﰲ ﻛﺎﻣﺐ دﻳﻔﻴﺪ، وا</w:t>
      </w:r>
      <w:r>
        <w:t xml:space="preserve">ﻧﺪﻻع اﻻﻧﺘﻔﺎﺿـــــﺔ اﻟﺜﺎﻧﻴﺔ، واﻟﺘﺮﻛﻴﺰ اﻟﻔﻠﺴـــــﻄﻴﻨﻲ ﻋﻠﻰ </w:t>
      </w:r>
      <w:r>
        <w:t xml:space="preserve">ﺣﻖ اﻟﻌﻮدة، واﻧﺘﻌـــﺎش أﺟﻮاء "اﻹﺟﻤـــﺎع اﻟﻘﻮﻣﻲ" اﻟﻴﻤﻴﻨﻲ ﻣﻦ ﺟـــﺪﻳـــﺪ ﰲ إﺳـــــــــــﺮاﺋﻴـــﻞ، إﱃ </w:t>
      </w:r>
      <w:r>
        <w:t xml:space="preserve">ﺗﺮاﺟﻊ اﳊﺪﻳﺚ ﻋﻦ ﻇﺎﻫﺮة "اﻟﺘﺄرﻳﺦ اﳉﺪﻳﺪ"، وﻣﺎ راﻓﻘﻬﺎ ﻣﻦ ﺟﺪل ﺑﺸﺄن ﻣﺎ ﺳُﻤّﻲ "ﻣﺎ ﺑﻌﺪ </w:t>
      </w:r>
      <w:r>
        <w:t xml:space="preserve">اﻟﺼـــــــــــﻬﻴﻮﻧﻴـــﺔ"، وإﱃ ﻗﻴـــﺎم ﺑﻌﺾ ﻫﺆﻻء "اﳌﺆرﺧﻴﻦ اﳉـــﺪد"، وﰲ </w:t>
      </w:r>
      <w:r>
        <w:t xml:space="preserve">ﻣﻘـــﺪﻣﻬﻢ ﺑِﻨﻲ ﻣﻮرﻳﺲ، </w:t>
      </w:r>
      <w:r>
        <w:t xml:space="preserve">ﺑـــــﺈﻋـــــﺎدة اﻟﻨﻈﺮ ﰲ ﻣﻮاﻗﻔﻬﻢ. ﻓﻬـــــﺬا اﻷﺧﻴﺮ، وﻋﻠﻰ اﻟﺮﻏﻢ ﻣﻦ ﻛﻮﻧـــــﻪ ﺗﻄﺮق، ﰲ ﻛﺘـــــﺎﺑـــــﺎت </w:t>
      </w:r>
      <w:r>
        <w:t xml:space="preserve">ﺻـــﺪرت ﻟﻪ ﰲ اﻟﺘﺴـــﻌﻴﻨﺎت، إﱃ دور إﺳـــﺮاﺋﻴﻞ ﰲ إﻫﺪار ﻓﺮص اﻟﺴـــﻼم وإﱃ ﺳـــﻴﺎﺳـــﺘﻬﺎ ﰲ </w:t>
      </w:r>
      <w:r>
        <w:t xml:space="preserve">ﻣﻨﻊ ﻋﻮدة اﻟﻼﺟﺌﻴﻦ اﻟﻔﻠﺴـــــــــــﻄﻴﻨﻴﻴﻦ، ﺗﺮاﺟﻊ ﰲ اﻟﻔﺘﺮة اﻷﺧﻴﺮة ﻋﻦ ﻣﻮاﻗﻔــﻪ ﻫــﺬه ورﻓﺾ </w:t>
      </w:r>
      <w:r>
        <w:t>ﺑﺼﻮرة ﺣﺎزﻣﺔ ﲢﻤﻴ</w:t>
      </w:r>
      <w:r>
        <w:t xml:space="preserve">ﻞ إﺳﺮاﺋﻴﻞ واﳊﺮﻛﺔ اﻟﺼﻬﻴﻮﻧﻴﺔ أﻳﺔ ﻣﺴﺆوﻟﻴﺔ، أﺧﻼﻗﻴﺔ أو ﺳﻴﺎﺳﻴﺔ، </w:t>
      </w:r>
      <w:r>
        <w:t xml:space="preserve">ﻋﻦ ﻣﺄﺳﺎة ﺗﺸﺮﻳﺪ اﻟﻔﻠﺴﻄﻴﻨﻴﻴﻦ وﻋﻦ ﺗﻀﻴﻴﻊ ﻓﺮص اﻟﺴﻼم، ﻣﻌﺘﺒﺮاً، ﰲ ﺗﺼﺮﻳﺢ أدﱃ ﺑﻪ </w:t>
      </w:r>
      <w:r>
        <w:t xml:space="preserve">إﱃ ﻣﻠﺤﻖ ﺻـــــــــــﺤﻴﻔــــﺔ "ﻳــــﺪﻳﻌﻮت أﺣﺮوﻧﻮت" ﰲ </w:t>
      </w:r>
      <w:r>
        <w:t>23</w:t>
      </w:r>
      <w:r>
        <w:t xml:space="preserve"> </w:t>
      </w:r>
      <w:r>
        <w:t xml:space="preserve"> ﺗﺸـــــــــــﺮﻳﻦ اﻟﺜــــﺎﱐ/ﻧﻮﻓﻤﺒﺮ</w:t>
      </w:r>
      <w:r>
        <w:t>2001</w:t>
      </w:r>
      <w:r>
        <w:t xml:space="preserve"> ، أن</w:t>
      </w:r>
      <w:r>
        <w:t xml:space="preserve">اﳌﺴــﺆوﻟﻴﺔ ﻛﻠﻬﺎ ﺗﻘﻊ ﻋﻠﻰ ﻋﺎﺗﻖ اﻟﻌﺮب اﻟﺬﻳﻦ ﺑﺎدروا إﱃ ﺷــﻦ </w:t>
      </w:r>
      <w:r>
        <w:t xml:space="preserve">اﳊﺮب، إذ أﻋﻠﻦ: "ﻟﻘﺪ ﻛﺸــﻔﺖ </w:t>
      </w:r>
      <w:r>
        <w:t xml:space="preserve">ﻟﻺﺳـــــــــــﺮاﺋﻴﻠﻴﻴﻦ ﺣﻘﻴﻘﺔ اﻟﻮﻗﺎﺋﻊ اﻟﺘﺎرﻳﺨﻴﺔ ﰲ ﺳـــــــــــﻨﺔ </w:t>
      </w:r>
      <w:r>
        <w:t>1948</w:t>
      </w:r>
      <w:r>
        <w:t xml:space="preserve"> ، ﻟﻜﻦ اﻟﻌﺮب ﻫﻢ اﻟﺬﻳﻦ ﺑﺪأوا</w:t>
      </w:r>
      <w:r>
        <w:t xml:space="preserve">اﳌﻌﺎرك. ﻓﻠﻤﺎذا ﻳﺠﺐ أن ﻧﺘﺤﻤﻞ ﻣﺴــﺆوﻟﻴﺔ ﻣﺸــﻜﻠﺔ اﻟﻼﺟﺌﻴﻦ؟ اﻟﻌﺮب ﺧﺎﺿــﻮا اﳊﺮب وﻫﻢ </w:t>
      </w:r>
      <w:r>
        <w:t xml:space="preserve">اﻟــﺬﻳﻦ ﻳﺘﺤﻤّﻠﻮن اﳌﺴـــــــــــﺆوﻟﻴــﺔ." ﺛﻢ أﺿـــــــــــــﺎف: "ﻣﻨــﺬ ﺛﻼﺛﻴﻨــﺎت اﻟﻘﺮن اﻟﻌﺸـــــــــــﺮﻳﻦ، واﺻـــــــــــــﻞ </w:t>
      </w:r>
      <w:r>
        <w:t>اﻟﻔﻠﺴــﻄﻴﻨﻴﻮ</w:t>
      </w:r>
      <w:r>
        <w:t xml:space="preserve">ن ﺑﻌﻨﺎد رﻓﻀــﻬﻢ اﻟﺘﻮﺻــﻞ إﱃ أي ﺗﺴــﻮﻳﺔ... ﻟﻘﺪ واﻓﻖ اﻹﺳــﺮاﺋﻴﻠﻴﻮن دوﻣﺎً ﻋﻠﻰ </w:t>
      </w:r>
      <w:r>
        <w:t>اﳊﻞ اﻟﺴﻴﺎﺳﻲ، ﻟﻜﻦ اﻟﻌﺮب ﻫﻢ اﻟﺬﻳﻦ رﻓﻀﻮه دوﻣﺎً."</w:t>
      </w:r>
      <w:r>
        <w:t xml:space="preserve">  </w:t>
      </w:r>
      <w:r>
        <w:t></w:t>
      </w:r>
      <w:r>
        <w:t></w:t>
      </w:r>
      <w:r>
        <w:t></w:t>
      </w:r>
      <w:r>
        <w:t xml:space="preserve"> </w:t>
      </w:r>
      <w:r>
        <w:t xml:space="preserve"> </w:t>
      </w:r>
      <w:r>
        <w:t xml:space="preserve"> إن ﻇﻬﻮر اﻟﺘﺄرﻳﺦ اﻟﻌﺮﺑﻲ اﳊﺪﻳﺚ ﺑﺸﺄن ﻗﻀﻴﺔ ﻓﻠﺴﻄﻴﻦ ﻳﻌﻮد إﱃ ﻣﻨﺘﺼﻒ ﺛﻼﺛﻴﻨﺎت</w:t>
      </w:r>
      <w:r>
        <w:t xml:space="preserve">اﻟﻘﺮن اﻟﻌﺸـــــﺮﻳﻦ. ﻓﻔﻲ ﺳـــــﻨﺔ </w:t>
      </w:r>
      <w:r>
        <w:t>1937</w:t>
      </w:r>
      <w:r>
        <w:t>، ﺻـــــﺪر ﻛﺘﺎب ﻋﻴﺴـــــﻰ اﻟﺴـــــﻔﺮي: "ﻓﻠﺴـــــﻄﻴﻦ اﻟﻌﺮﺑﻴ</w:t>
      </w:r>
      <w:r>
        <w:t xml:space="preserve">ﺔ ﺑﻴﻦ </w:t>
      </w:r>
      <w:r>
        <w:t xml:space="preserve">اﻻﻧﺘﺪاب واﻟﺼﻬﻴﻮﻧﻴﺔ" )ﻣﻜﺘﺒﺔ ﻓﻠﺴﻄﻴﻦ اﳉﺪﻳﺪة ﰲ ﻳﺎﻓﺎ( ﻟﻴﻜﻮن، ﻋﻠﻰ اﻷﻏﻠﺐ، أول ﻛﺘﺎب </w:t>
      </w:r>
      <w:r>
        <w:t xml:space="preserve">ﻳﺤﺪد ﺑﻮﺿــــــﻮح أن ﻗﻀــــــﻴﺔ ﻓﻠﺴــــــﻄﻴﻦ ﻧﺸــــــﺄت ﻋﻦ ﻋﺎﻣﻠﻴﻦ: وﺿــــــﻊ ﻓﻠﺴــــــﻄﻴﻦ ﲢﺖ اﻻﻧﺘﺪاب </w:t>
      </w:r>
      <w:r>
        <w:t xml:space="preserve">اﻟﺒﺮﻳﻄﺎﱐ، وﺻـــــﺪور وﻋﺪ ﺑﻠﻔﻮر. وﻳﺴـــــﺘﺨﻠﺺ أن ﻣﻦ أﻫﻢ ﻇﻮاﻫﺮ اﻟﺜﻮرة اﻟﺘﻲ اﻧﺪﻟﻌﺖ ﺳـــــﻨﺔ </w:t>
      </w:r>
      <w:r>
        <w:t>1936</w:t>
      </w:r>
      <w:r>
        <w:t xml:space="preserve"> اﺗﺴــــــﺎع أﻓﻖ اﻟﻘﻀــــــﻴﺔ اﻟﻔﻠﺴــــــﻄﻴ</w:t>
      </w:r>
      <w:r>
        <w:t xml:space="preserve">ﻨﻴﺔ وﲢﻮّﻟﻬﺎ ﻣﻦ ﻗﻀــــــﻴﺔ ﳏﻠﻴﺔ إﱃ ﻗﻀــــــﻴﺔ ﻋﺮﺑﻴﺔ </w:t>
      </w:r>
      <w:r>
        <w:t xml:space="preserve">ﻋﺎﻣﺔ. وﻛﺎن ﺳـــــﺒﻖ ﻛﺘﺎب اﻟﺴـــــﻔﺮي ﻇﻬﻮر ﻋﺪة ﻛﺘﺐ ﺗﺎرﻳﺨﻴﺔ، ﳌﺆﻟﻔﻴﻦ ﻏﻴﺮ ﻣﺘﺨﺼـــــﺼـــــﻴﻦ، </w:t>
      </w:r>
      <w:r>
        <w:t xml:space="preserve">ﺗﺮﻛّﺰ ﺑﻌﻀﻬﺎ ﻋﻠﻰ ﺗﺎرﻳﺦ اﻟﻘﺪس، ﻣﺜﻞ ﻛﺘﺎب اﻷدﻳﺐ اﻟﻘﺎص ﺧﻠﻴﻞ ﺑﻴﺪس: "ﺗﺎرﻳﺦ اﻟﻘﺪس" </w:t>
      </w:r>
      <w:r>
        <w:t>)</w:t>
      </w:r>
      <w:r>
        <w:t>1922</w:t>
      </w:r>
      <w:r>
        <w:t>(. وﻛﻤﺎ ﻳﻠﺤﻆ ﻋﺪﻧﺎن أﺑﻮ ﻏﺰاﻟﺔ ﰲ دراﺳـــــــــــﺘﻪ ﻋﻦ اﻟﺘﺄرﻳﺦ ﰲ ﻋﻬﺪ اﻻﻧﺘﺪ</w:t>
      </w:r>
      <w:r>
        <w:t xml:space="preserve">اب، ﻓﺈن </w:t>
      </w:r>
      <w:r>
        <w:t xml:space="preserve">ﻣﺆرﺧﻲ ذﻟــــﻚ اﻟﻌﻬــــﺪ، ﻣﺜــــﻞ ﳏﻤﻮد اﻟﻌــــﺎﺑــــﺪي وﻋــــﺎرف اﻟﻌــــﺎرف وﻗــــﺪري ﻃﻮﻗــــﺎن ورﻓﻴﻖ </w:t>
      </w:r>
      <w:r>
        <w:t xml:space="preserve">اﻟﺘﻤﻴﻤﻲ وﳏﻤﺪ ﻋﺰة دروزة، ﺗﺄﺛﺮوا ﺑﻨﺰﻋﺘﻴﻦ إﺳﻼﻣﻴﺔ وﻋﺮوﺑﻴﺔ، وﺳﻌﻮا، ﻣﻦ ﺧﻼل إﺣﻴﺎء </w:t>
      </w:r>
      <w:r>
        <w:t xml:space="preserve">اﳌـــﺎﺿـــــــــــﻲ وﺗـــﺄﻛﻴـــﺪ ﻋﻼﻗـــﺎت اﻟﻌﺮب اﻟﺘـــﺎرﻳﺨﻴـــﺔ ﺑﻔﻠﺴـــــــــــﻄﻴﻦ، ﻟـــﺪﺣﺾ اﳌﺰاﻋﻢ اﻟﺘـــﺎرﻳﺨﻴـــﺔ </w:t>
      </w:r>
      <w:r>
        <w:t>اﻟﺼـــــــــــﻬﻴﻮﻧﻴــﺔ وﺗﻨﻤﻴــﺔ اﻟﻮﻋﻲ اﻟﻘﻮﻣﻲ اﻟﻌﺮﺑ</w:t>
      </w:r>
      <w:r>
        <w:t xml:space="preserve">ﻲ، ﻟﻜﻨﻬﻢ ﺗﺮﻛﻮا ﺟﻮاﻧــﺐ ﻛﺜﻴﺮة ﰲ اﻟﺘــﺎرﻳﺦ ﱂ </w:t>
      </w:r>
      <w:r>
        <w:t xml:space="preserve">ﻳﻘﺘﺮﺑﻮا ﻣﻨﻬﺎ، ﻛﺎﳉﺎﻧﺐ اﻻﻗﺘﺼـــــــــﺎدي اﻻﺟﺘﻤﺎﻋﻲ، ﻛﻤﺎ أﻧﻬﻢ أﻫﻤﻠﻮا اﻟﻨﻈﺮﻳﺔ اﻟﺴـــــــــﻴﺎﺳـــــــــﻴﺔ </w:t>
      </w:r>
      <w:r>
        <w:t>ﺑﺎﻟﻜﺎﻣﻞ.</w:t>
      </w:r>
      <w:r>
        <w:t xml:space="preserve"> 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9</w:t>
      </w:r>
      <w:r>
        <w:t xml:space="preserve"> </w:t>
      </w:r>
      <w:r>
        <w:t xml:space="preserve"> </w:t>
      </w:r>
    </w:p>
    <w:p>
      <w:r>
        <w:t xml:space="preserve"> وﻣﻊ أن ﻋﻘﺪ اﳋﻤﺴـــــــــــﻴﻨﺎت، اﻟﺬي ﺗﻮﻃﺪ ﻓﻴﻪ اﻻﲡﺎه اﻟﻌﺮوﺑﻲ، ﺷـــــــــــﻬﺪ ﻇﻬﻮر ﻋﺪد ﻣﻦ</w:t>
      </w:r>
      <w:r>
        <w:t>اﻟﺪراﺳـــــﺎت اﻟﻌﻠﻤﻴﺔ، ﻛﺪراﺳـــــﺎت أﺣﻤﺪ ﻃﺮﺑﻴﻦ، واﳉﺎدة، ﻛﺪراﺳـــــﺔ أﻛﺮم زﻋ</w:t>
      </w:r>
      <w:r>
        <w:t xml:space="preserve">ﻴﺘﺮ ﻋﻦ اﻟﻘﻀـــــﻴﺔ </w:t>
      </w:r>
      <w:r>
        <w:t xml:space="preserve">اﻟﻔﻠﺴـــــــــــﻄﻴﻨﻴـﺔ )اﻟﻘـﺎﻫﺮة: دار اﳌﻌـﺎرف، </w:t>
      </w:r>
      <w:r>
        <w:t>1955</w:t>
      </w:r>
      <w:r>
        <w:t xml:space="preserve"> (، إﻻّ إن اﻟﻮﻋﻲ ﺑﻬـﺬه اﻟﻘﻀـــــــــــﻴـﺔ ﰲ اﻟﻜﺘـﺎﺑﺔ</w:t>
      </w:r>
      <w:r>
        <w:t xml:space="preserve">اﻟﺘﺎرﻳﺨﻴﺔ ﺑﻘﻲ، ﰲ اﻟﻐﺎﻟﺐ، ﻧﺎﺑﻌﺎً ﻣﻦ اﻟﺬﻛﺮﻳﺎت اﻟﺘﻲ ﺳــــﺠّﻠﻬﺎ ﺷــــﻬﻮد ﻋﻴﺎن ﻋﻠﻰ اﻷﺣﺪاث </w:t>
      </w:r>
      <w:r>
        <w:t xml:space="preserve">)إﻣﻴﻞ اﻟﻐﻮري، وﳏﻤﺪ ﻋﺰة دروزة، وﻋﺎرف اﻟﻌﺎرف(، وﳏﻜﻮﻣﺎً ﺑﻨﻈﺮة ﻣﺜﺎﻟﻴﺔ ﻏﻴﺮ ﻧﻘﺪﻳﺔ </w:t>
      </w:r>
      <w:r>
        <w:t>إﱃ أﺳـــــــﺒ</w:t>
      </w:r>
      <w:r>
        <w:t xml:space="preserve">ﺎب اﻟﻨﻜﺒﺔ وإﱃ ﻣﺴـــــــﺘﻘﺒﻞ دوﻟﺔ إﺳـــــــﺮاﺋﻴﻞ. وﻇﻠﺖ ﻫﺬه اﻟﻨﻈﺮة اﳌﺜﺎﻟﻴﺔ ﺳـــــــﺎﺋﺪة ﰲ </w:t>
      </w:r>
      <w:r>
        <w:t xml:space="preserve">ﺑﻌﺾ اﻟﻜﺘﺎﺑﺎت اﻟﺘﻲ ﻇﻬﺮت ﰲ اﻟﺴــــﺘﻴﻨﺎت، ﻣﺜﻞ ﻛﺘﺎب اﻟﻠﻴﺒﻲ ﻣﺴــــﻌﻮد أﺑﻮ ﻳﺼــــﻴﺮ: "ﺟﻬﺎد </w:t>
      </w:r>
      <w:r>
        <w:t xml:space="preserve">ﻓﻠﺴـــــــﻄﻴﻦ ﺧﻼل ﻧﺼـــــــﻒ ﻗﺮن" )ﺑﻴﺮوت: دار اﻟﻔﺘﺢ ﻟﻠﻄﺒﺎﻋﺔ واﻟﻨﺸـــــــﺮ، </w:t>
      </w:r>
      <w:r>
        <w:t>1968</w:t>
      </w:r>
      <w:r>
        <w:t xml:space="preserve"> (. ﻓﻬﺬا اﻟﻜﺘﺎب</w:t>
      </w:r>
      <w:r>
        <w:t>اﻟﺬي ﻃُﺒﻊ ﻣﺮﺗﻴﻦ ﺧﻼل أﺷـــــــــــﻬﺮ ﻗﻠﻴﻠﺔ، اﺳـــــــــــﺘﻨﺪ</w:t>
      </w:r>
      <w:r>
        <w:t xml:space="preserve"> </w:t>
      </w:r>
      <w:r>
        <w:t xml:space="preserve">إﱃ ﻛﺘﺐ ﻣﻌﺮوﻓﺔ وإﱃ ﻋﺪد ﻣﻦ اﻟﺪورﻳﺎت </w:t>
      </w:r>
      <w:r>
        <w:t xml:space="preserve">اﻟﻌﺮﺑﻴﺔ واﻟﻔﻠﺴــــــــــﻄﻴﻨﻴﺔ، واﺧﺘﺰل ﻣﺆﻟﻔﻪ ﻗﻀــــــــــﻴﺔ ﻓﻠﺴــــــــــﻄﻴﻦ إﱃ "ﻣﺆاﻣﺮة ﺧﻄﻴﺮة" ﻧﺴــــــــــﺠﺖ </w:t>
      </w:r>
      <w:r>
        <w:t xml:space="preserve">ﺧﻴﻮﻃﻬﺎ ﺑﺮﻳﻄﺎﻧﻴﺎ، وﺗﺴــــــــــــﺎﺑﻘﺖ "اﻟﺪول اﻟﺼـــــــــــﻠﻴﺒﻴﺔ" إﱃ ﺗﺄﻳﻴﺪﻫﺎ، وﳒﺤﺖ اﻟﺼـــــــــــﻬﻴﻮﻧﻴﺔ </w:t>
      </w:r>
      <w:r>
        <w:t xml:space="preserve">ﺑﻔﻀـــــــــﻠﻬﺎ ﰲ اﺣﺘﻼل ﻓﻠﺴـــــــــﻄﻴﻦ "ﺑﺎﺳـــــــــﻢ اﻟﺪﻳﻦ"، ورﺑﻄﺖ "ﺑﻴﻦ اﺣﺘﻼﻟﻬﺎ اﳊﺎﱄ وذﻛﺮﻳﺎت </w:t>
      </w:r>
      <w:r>
        <w:t>ﺳــــــﻠﻴﻤﺎ</w:t>
      </w:r>
      <w:r>
        <w:t xml:space="preserve">ن وداود واﻟﺸــــــﻌﺐ اخملﺘﺎر اﻟﺬي ﻗﺘﻞ اﻟﻨﺒﻴﻴﻦ"، ﻟﻜﻦ ﺷــــــﻌﺐ ﻓﻠﺴــــــﻄﻴﻦ ﺗﺼــــــﺪى ﻟﻬﺬه </w:t>
      </w:r>
      <w:r>
        <w:t xml:space="preserve">اﳌﺆاﻣﺮة وﺻـــــــــــﻤﺪ ﰲ وﺟﻬﻬﺎ ﺛﻼﺛﻴﻦ ﻋﺎﻣﺎً، وﻫﻮ ﺑﺤﺎﺟﺔ، ﻣﻦ أﺟﻞ "إﻧﻬﺎء اﳌﺸـــــــــــﻜﻠﺔ ﻣﻦ </w:t>
      </w:r>
      <w:r>
        <w:t xml:space="preserve">أﺳﺎﺳﻬﺎ وﺗﺼﻔﻴﺘﻬﺎ أﺑﺪﻳﺎً"، إﱃ ﺟﻬﺪ "ﻣﺌﺎت اﳌﻼﻳﻴﻦ ﻣﻦ اﳌﺴﻠﻤﻴﻦ ﰲ ﺷﺘﻰ ﺑﻘﺎع اﻟﻌﺎﱂ." </w:t>
      </w:r>
      <w:r>
        <w:t xml:space="preserve">واﳌﻔــﺎرﻗــﺔ أن ﻫــﺬا اﻟﻨﻮع ﻣﻦ اﻟﻜﺘــﺎﺑــﺎت </w:t>
      </w:r>
      <w:r>
        <w:t xml:space="preserve">ﱂ ﻳﺨﺘﻒِ ﻛﻠﻴــﺎً، ﻋﻠﻰ اﻟﺮﻏﻢ ﻣﻦ اﻟﺘﻄﻮر اﻟــﺬي ﻃﺮأ </w:t>
      </w:r>
      <w:r>
        <w:t xml:space="preserve">ﻋﻠﻰ ﻣﻨﺎﻫﺞ وﻣﺼـﺎدر اﻟﺒﺤﺚ ﰲ ﻫﺬه اﻟﻘﻀـﻴﺔ. ﻓﻔﻲ ﺳـﻨﺔ </w:t>
      </w:r>
      <w:r>
        <w:t>1988</w:t>
      </w:r>
      <w:r>
        <w:t xml:space="preserve"> ، ﺻـﺪر ﰲ اﻟﻜﻮﻳﺖ ﻛﺘﺎب</w:t>
      </w:r>
      <w:r>
        <w:t xml:space="preserve">ﺑﻌﻨﻮان "ﻛﻴﻒ ﺿــﺎﻋﺖ ﻓﻠﺴــﻄﻴﻦ: دراﺳــﺔ ﻟﻠﻤﺆﺛﺮات اﻻﻗﺘﺼــﺎدﻳﺔ واﻟﺜﻘﺎﻓﻴﺔ واﻟﺴــﻴﺎﺳــﻴﺔ ﰲ </w:t>
      </w:r>
      <w:r>
        <w:t>ﺿــﻴﺎع ﻓﻠﺴــﻄﻴﻦ" )ﻣﻜﺘﺒﺔ اﳌﻌﻼ(، أﺻــﺪره أﻛﺎدﻳﻤﻲ ﺳــﻌﻮدي ﻫﻮ اﻟﺪﻛﺘﻮر ﻋﻴﺴــﻰ ﺑ</w:t>
      </w:r>
      <w:r>
        <w:t>ﻦ ﳏ</w:t>
      </w:r>
      <w:r>
        <w:t xml:space="preserve">ﻤﺪ </w:t>
      </w:r>
      <w:r>
        <w:t xml:space="preserve">اﳌﺎﺿﻲ، واﻓﺘﺘﺤﻪ ﺑﻤﻘﺪﻣﺔ ﺗﻘﻮل: "إن ﺿﻴﺎع ﻓﻠﺴﻄﻴﻦ، وﻣﻦ ﻗﺒﻠﻬﺎ ﺷﺮق أوروﺑﺎ واﻷﻧﺪﻟﺲ </w:t>
      </w:r>
      <w:r>
        <w:t xml:space="preserve">ودﻳﺎر ﻛﺜﻴﺮة، ﻣﻦ أﻳﺪي اﳌﺴـــــﻠﻤﻴﻦ ﻟﻬﻮ دﻻﻟﺔ ﻋﻠﻰ اﻟﺘﺮاﺟﻊ اﳌﺴـــــﺘﻤﺮ ﻟﻠﻤﺴـــــﻠﻤﻴﻦ أﻣﺎم ﻗﻮى </w:t>
      </w:r>
      <w:r>
        <w:t xml:space="preserve">اﻟﻜﻔﺮ." وﺑﻌﺪ أن ﻳﺤﺎول اﳌﺆﻟﻒ ﲢﻠﻴﻞ ﻣﻨﺎﺣﻲ اﳊﻴﺎة اﻻﻗﺘﺼــﺎدﻳﺔ واﻟﺜﻘﺎﻓﻴﺔ واﻟﺴــﻴﺎﺳــﻴﺔ </w:t>
      </w:r>
      <w:r>
        <w:t xml:space="preserve">ﰲ ﻓﻠﺴـــــــﻄﻴﻦ، ﻳﺨﻠﺺ </w:t>
      </w:r>
      <w:r>
        <w:t xml:space="preserve">إﱃ أن ﺿـــــــﻴﺎع ﻓﻠﺴـــــــﻄﻴﻦ ﳒﻢ ﻋﻦ زوال ﻋﻘﺒﺘﻴﻦ ﻛﺎﻧﺘﺎ ﺗﻌﺘﺮﺿـــــــﺎن </w:t>
      </w:r>
      <w:r>
        <w:t xml:space="preserve">ﻣﺸــــــﺮوع اﻟﻮﻃﻦ اﻟﻘﻮﻣﻲ اﻟﻴﻬﻮدي، ﻫﻤﺎ: وﺟﻮد اﻟﺴــــــﻠﻄﺎن ﻋﺒﺪ اﳊﻤﻴﺪ، اﻟﺬي وﻗﻒ ﰲ وﺟﻪ </w:t>
      </w:r>
      <w:r>
        <w:t xml:space="preserve">اﳌﻄﺎﻣﻊ اﻟﻴﻬﻮدﻳﺔ وﻛﺎن "ﺿـــﺤﻴﺔ ﻓﻠﺴـــﻄﻴﻦ وﺷـــﻬﻴﺪﻫﺎ اﻷول"، ووﺟﻮد روﺳـــﻴﺎ اﻟﻘﻴﺼـــﺮﻳﺔ، </w:t>
      </w:r>
      <w:r>
        <w:t>اﻟﺘﻲ ﻛﺎﻧﺖ ﺣﻜﻮﻣﺘﻬﺎ "ﺷــﺪﻳﺪة اﻟﺘﻤﺴــﻚ ﺑﺎﻟﺘﻘﺎﻟﻴﺪ اﳌﺴــﻴﺤﻴﺔ اﻷورﺛ</w:t>
      </w:r>
      <w:r>
        <w:t>ﻮذﻛﺴــﻴﺔ"، وﺗﺮﻧﻮ ﺑﻌ</w:t>
      </w:r>
      <w:r>
        <w:t xml:space="preserve">ﻴﻨﻲ </w:t>
      </w:r>
      <w:r>
        <w:t>"اﻹﻳﻤﺎن اﻟﻌﻤﻴﻖ" إﱃ اﻷﻣﺎﻛﻦ اﳌﻘﺪﺳﺔ ﰲ ﻓﻠﺴﻄﻴﻦ.</w:t>
      </w:r>
      <w:r>
        <w:t xml:space="preserve">  </w:t>
      </w:r>
      <w:r>
        <w:t xml:space="preserve">ﻏﻴﺮ أن اﺳـــــــــــﺘﻤﺮار ﻫﺬا اﻟﻨﻮع ﻣﻦ اﻟﺪراﺳــــــــــــﺎت ﱂ ﻳﺤﺠﺐ ﺣﻘﻴﻘﺔ ﺗﻌﻤﻖ اﻟﻄﺎﺑﻊ اﻟﻌﻠﻤﻲ </w:t>
      </w:r>
      <w:r>
        <w:t xml:space="preserve">ﻟﻠﻜﺘــﺎﺑــﺔ اﻟﺘــﺎرﻳﺨﻴــﺔ اﻟﺘﻲ راﺣــﺖ ﺗﻈﻬﺮ ﰲ اﻟﺴـــــــــــﺘﻴﻨــﺎت، وذﻟــﻚ ﻧﺘﻴﺠــﺔ ﻋــﺎﻣﻠﻴﻦ رﺋﻴﺴـــــــــــﻴﻴﻦ: </w:t>
      </w:r>
      <w:r>
        <w:t>ﺗﺄﺳـــــﻴﺲ ﻣﺆﺳـــــﺴـــــﺎت ﺑﺤﺜﻴﺔ ﻣﺘﺨﺼـــــﺼـــــﺔ، ﻣﺜﻞ ﻣﺆﺳـــــﺴـــــﺔ اﻟﺪراﺳـــــﺎ</w:t>
      </w:r>
      <w:r>
        <w:t xml:space="preserve">ت اﻟﻔﻠﺴـــــﻄﻴﻨﻴﺔ وﻣﺮﻛﺰ </w:t>
      </w:r>
      <w:r>
        <w:t xml:space="preserve">اﻷﺑﺤــﺎث اﻟﺘــﺎﺑﻊ ﳌﻨﻈﻤــﺔ اﻟﺘﺤﺮﻳﺮ اﻟﻔﻠﺴـــــــــــﻄﻴﻨﻴــﺔ، وﻇﻬﻮر ﻣﺆرﺧﻴﻦ ﳏﺘﺮﻓﻴﻦ ﻣﻦ ﺧﺮﻳﺠﻲ </w:t>
      </w:r>
      <w:r>
        <w:t xml:space="preserve">اﳉﺎﻣﻌﺎت اﻟﻌﺮﺑﻴﺔ واﻟﻐﺮﺑﻴﺔ، وﺿــﻤﻨﻬﻢ ﻋﺒﺪ اﻟﻠﻄﻴﻒ اﻟﻄﻴﺒﺎوي )"اﳌﺼــﺎﻟﺢ اﻟﺒﺮﻳﻄﺎﻧﻴﺔ ﰲ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10</w:t>
      </w:r>
      <w:r>
        <w:t xml:space="preserve"> </w:t>
      </w:r>
      <w:r>
        <w:t xml:space="preserve"> </w:t>
      </w:r>
    </w:p>
    <w:p>
      <w:r>
        <w:t xml:space="preserve"> ،ﻓﻠﺴـــــــــــﻄﻴﻦ</w:t>
      </w:r>
      <w:r>
        <w:t>1800</w:t>
      </w:r>
      <w:r>
        <w:t xml:space="preserve"> </w:t>
      </w:r>
      <w:r>
        <w:t>-</w:t>
      </w:r>
      <w:r>
        <w:t xml:space="preserve"> </w:t>
      </w:r>
      <w:r>
        <w:t>1901</w:t>
      </w:r>
      <w:r>
        <w:t xml:space="preserve"> ،"، ﻟﻨﺪن</w:t>
      </w:r>
      <w:r>
        <w:t>1961</w:t>
      </w:r>
      <w:r>
        <w:t xml:space="preserve"> (، وأﻧﻴﺲ ﺻــــــــــــﺎﻳﻎ )"اﻟﻬﺎﺷـــــــــــﻤﻴﻮن وﻗﻀـــــــــــﻴﺔ</w:t>
      </w:r>
      <w:r>
        <w:t>ﻓﻠﺴﻄﻴﻦ"، و"ﻓﻠﺴﻄﻴﻦ واﻟﻘﻮ</w:t>
      </w:r>
      <w:r>
        <w:t xml:space="preserve">ﻣﻴﺔ اﻟﻌﺮﺑﻴﺔ"، ﺑﻴﺮوت، </w:t>
      </w:r>
      <w:r>
        <w:t>1966</w:t>
      </w:r>
      <w:r>
        <w:t xml:space="preserve"> (. وﰲ ﺳﻨﺔ</w:t>
      </w:r>
      <w:r>
        <w:t>1967</w:t>
      </w:r>
      <w:r>
        <w:t xml:space="preserve"> ، أﺻﺪر ﻧﺎﺟﻲ</w:t>
      </w:r>
      <w:r>
        <w:t xml:space="preserve">ﻋﻠﻮش دراﺳــــــــــــﺔ راﺋـﺪة ﰲ ﻧﻮﻋﻬـﺎ، ﻋﻦ اﳌﻘـﺎوﻣـﺔ اﻟﻔﻠﺴـــــــــــﻄﻴﻨﻴـﺔ ﰲ ﻋﻬـﺪ اﻻﻧﺘـﺪاب، ﺑﻌﻨﻮان </w:t>
      </w:r>
      <w:r>
        <w:t xml:space="preserve">"اﳌﻘﺎوﻣﺔ اﻟﻌﺮﺑﻴﺔ ﰲ ﻓﻠﺴـــــــــــﻄﻴﻦ، </w:t>
      </w:r>
      <w:r>
        <w:t>1917</w:t>
      </w:r>
      <w:r>
        <w:t xml:space="preserve"> </w:t>
      </w:r>
      <w:r>
        <w:t>-</w:t>
      </w:r>
      <w:r>
        <w:t xml:space="preserve"> </w:t>
      </w:r>
      <w:r>
        <w:t>1948</w:t>
      </w:r>
      <w:r>
        <w:t xml:space="preserve"> " )ﺑﻴﺮوت، دار اﻟﻄﻠﻴﻌﺔ(، ﺗﻤﻴّﺰت، ﻋﻠﻰ</w:t>
      </w:r>
      <w:r>
        <w:t>اﻟﺮﻏﻢ ﻣﻦ اﻓﺘﻘﺎرﻫﺎ إﱃ اﳌﺼﺎدر اﻷوﻟﻴﺔ، ﺑﻄﺎﺑﻌﻬﺎ اﻟﻨﻘﺪي،</w:t>
      </w:r>
      <w:r>
        <w:t xml:space="preserve"> </w:t>
      </w:r>
      <w:r>
        <w:t xml:space="preserve">إذ وﺟّﻪ ﻣﺆﻟﻔﻬﺎ، ﺑﻌﺪ أن أﺟﺮى </w:t>
      </w:r>
      <w:r>
        <w:t xml:space="preserve">ﲢﻠﻴﻼً ﺳــــﺮﻳﻌﺎً ﻟﻠﻮاﻗﻊ اﻻﻗﺘﺼــــﺎدي اﻻﺟﺘﻤﺎﻋﻲ ﰲ ﻓﻠﺴــــﻄﻴﻦ، اﻧﺘﻘﺎدات ﻻذﻋﺔ إﱃ اﻟﻘﻴﺎدة </w:t>
      </w:r>
      <w:r>
        <w:t>اﻟﻔﻠﺴـــــــــــﻄﻴﻨﻴﺔ، اﳌﻤﺜﻠﺔ ﻟــــــــــــــــــــــ</w:t>
      </w:r>
      <w:r>
        <w:t xml:space="preserve"> </w:t>
      </w:r>
      <w:r>
        <w:t xml:space="preserve"> </w:t>
      </w:r>
      <w:r>
        <w:t xml:space="preserve">"ﻃﺒﻘﺔ اﻟﺰﻋﺎﻣﺎت واﻟﻮﺟﺎﻫﺎت"، واﺗﻬﻤﻬﺎ ﺑﺎﳌﻬﺎدﻧﺔ واﻟﺘﺨﻠﻒ </w:t>
      </w:r>
      <w:r>
        <w:t xml:space="preserve">وﺿـــــــــــﻴﻖ اﻷﻓﻖ، وأﺧﺬ ﻋﻠﻴﻬﺎ رﻫﺎﻧﻬﺎ "ﻋﻠﻰ ﺣﺼــــــــــــﺎن ﺧﺎﺳـــــــــــﺮ" ﺑﻌﺪ ﺗﻌﺎوﻧﻬﺎ ﻣﻊ إﻳﻄﺎﻟﻴﺎ </w:t>
      </w:r>
      <w:r>
        <w:t>وأ</w:t>
      </w:r>
      <w:r>
        <w:t xml:space="preserve">ﳌﺎﻧﻴﺎ ﻣﻨﺬ أواﺧﺮ اﻟﺜﻼﺛﻴﻨﺎت، ﻣﻌﺘﺒﺮاً أﻧﻬﺎ "ﻓﺸـــﻠﺖ دوﻟﻴﺎً، وﻓﺸـــﻠﺖ ﻋﺮﺑﻴﺎً وﻓﺸـــﻠﺖ ﳏﻠﻴﺎً، </w:t>
      </w:r>
      <w:r>
        <w:t>ﺑﻴﻨﻤﺎ ﳒﺢ ﺧﺼﻮﻣﻬﺎ اﻟﺼﻬﻴﻮﻧﻴﻮن ﻋﻠﻰ اﳉﺒﻬﺎت ﻛﻠﻬﺎ."</w:t>
      </w:r>
      <w:r>
        <w:t xml:space="preserve">  </w:t>
      </w:r>
      <w:r>
        <w:t xml:space="preserve">وﺷـــــﻬﺪ ﻋﻘﺪ اﻟﺴـــــﺒﻌﻴﻨﺎت ﺗﻜﺎﺛﺮ اﻟﺪراﺳـــــﺎت اﻟﻌﻠﻤﻴﺔ، اﻟﺘﻲ راح أﺻـــــﺤﺎﺑﻬﺎ ﻳﺒﺤﺜﻮن ﻋﻦ </w:t>
      </w:r>
      <w:r>
        <w:t>اﳌﺼﺎدر اﻷوﻟﻴﺔ وﻳﻨﻘﺒﻮن ﰲ ﳏﻔﻮﻇﺎت وزارﺗﻲ اﳋﺎرﺟﻴﺔ واﳌﺴ</w:t>
      </w:r>
      <w:r>
        <w:t>ﺘﻌﻤﺮات اﻟﺒﺮﻳﻄﺎﻧﻴﺘﻴ</w:t>
      </w:r>
      <w:r>
        <w:t xml:space="preserve">ﻦ، </w:t>
      </w:r>
      <w:r>
        <w:t xml:space="preserve">وﰲ ﳏﻔﻮﻇﺎت اﳌﻨﻈﻤﺔ اﻟﺼﻬﻴﻮﻧﻴﺔ، وﰲ اﻟﻮﺛﺎﺋﻖ اﻟﻔﻠﺴﻄﻴﻨﻴﺔ اﳌﺘﻮﻓﺮة، ﺣﻴﺚ أﺻﺪر ﻋﺒﺪ </w:t>
      </w:r>
      <w:r>
        <w:t xml:space="preserve">اﻟﻮﻫﺎب اﻟﻜﻴﺎﱄ، ﻣﻨﺬ ﺳــﻨﺔ </w:t>
      </w:r>
      <w:r>
        <w:t>1970</w:t>
      </w:r>
      <w:r>
        <w:t xml:space="preserve"> :، ﻛﺘﺎﺑﺎً ﻗﻴّﻤﺎً ﺑﻌﻨﻮان "ﺗﺎرﻳﺦ ﻓﻠﺴــﻄﻴﻦ اﳊﺪﻳﺚ" )ﺑﻴﺮوت</w:t>
      </w:r>
      <w:r>
        <w:t>اﳌﺆﺳﺴﺔ اﻟﻌﺮﺑﻴﺔ ﻟﻠﺪراﺳﺎت واﻟﻨﺸﺮ(، اﺳﺘﻨﺪ ﰲ إﻋﺪاده إﱃ وﺛﺎﺋﻖ اﶈﻔﻮﻇﺎت اﻟﺒﺮﻳﻄﺎ</w:t>
      </w:r>
      <w:r>
        <w:t>ﻴﺔ ﻧ</w:t>
      </w:r>
      <w:r>
        <w:t xml:space="preserve">ﺑﻮﺟﻪ ﺧﺎص، وﺗﻀـــــﻤﻦ ﻧﻈﺮة ﻧﻘﺪﻳﺔ إﱃ ﺳـــــﻴﺎﺳـــــﺎت اﻟﻘﻴﺎدات اﻟﻌﺮﺑﻴﺔ واﻟﻔﻠﺴـــــﻄﻴﻨﻴﺔ ﲡﺎه </w:t>
      </w:r>
      <w:r>
        <w:t xml:space="preserve">اﻟﺼــــﺮاع، ﺣﻴﺚ أرﺟﻊ ﻣﺆﻟﻔﻪ أﺳــــﺒﺎب ﻓﺸــــﻞ ﺛﻮرة </w:t>
      </w:r>
      <w:r>
        <w:t>1936</w:t>
      </w:r>
      <w:r>
        <w:t xml:space="preserve"> </w:t>
      </w:r>
      <w:r>
        <w:t>-</w:t>
      </w:r>
      <w:r>
        <w:t xml:space="preserve"> </w:t>
      </w:r>
      <w:r>
        <w:t>1939</w:t>
      </w:r>
      <w:r>
        <w:t xml:space="preserve"> </w:t>
      </w:r>
      <w:r>
        <w:t xml:space="preserve"> ﰲ ﻓﻠﺴــــﻄﻴﻦ إﱃ اﻓﺘﻘﺎد</w:t>
      </w:r>
      <w:r>
        <w:t xml:space="preserve">ﺗﻮازن اﻟﻘﻮى ﺑﻴﻦ ﻋﺮب ﻓﻠﺴـــــــــــﻄﻴﻦ وأﻋــﺪاﺋﻬﻢ ﻧﺘﻴﺠــﺔ اﻟﺘﺠﺰﺋــﺔ اﻟﻌﺮﺑﻴــﺔ، ووﺟﻮد ﺣﻜﻮﻣــﺎت </w:t>
      </w:r>
      <w:r>
        <w:t>ﻋﺮﺑﻴﺔ ﺗﺎﺑﻌﺔ ﻟﻼﺳﺘﻌﻤﺎر، واﺗﺼﺎف اﻟﻘﻴﺎدة</w:t>
      </w:r>
      <w:r>
        <w:t xml:space="preserve"> </w:t>
      </w:r>
      <w:r>
        <w:t xml:space="preserve">اﻟﻔﻠﺴﻄﻴﻨﻴﺔ ﺑﻀﻴﻖ اﻷﻓﻖ وﳏﺪودﻳﺔ اﻟﻄﻤﻮح، </w:t>
      </w:r>
      <w:r>
        <w:t xml:space="preserve">وﳉﻮﺋﻬﺎ إﱃ ﺳﻴﺎﺳﺔ اﳌﻬﺎدﻧﺔ، وﻏﻴﺎب ﺗﻨﻈﻴﻤﺎت ﺟﻤﺎﻫﻴﺮﻳﺔ واﺳﻌﺔ ﺑﺴﺒﺐ ﺗﺨﻠﻒ اﻟﻘﻴﺎدة </w:t>
      </w:r>
      <w:r>
        <w:t xml:space="preserve">وﺗﺨﻠﻒ اجملﺘﻤﻊ. وﻇﻞ اﻟﻄﺎﺑﻊ اﻟﺴــﻴﺎﺳــﻲ ﻫﻮ اﻟﻐﺎﻟﺐ ﻋﻠﻰ ﻣﻌﻈﻢ اﻟﻜﺘﺎﺑﺎت اﻟﺘﻲ ﻇﻬﺮت ﰲ </w:t>
      </w:r>
      <w:r>
        <w:t>ذﻟﻚ اﻟﻌﻘﺪ، ﺣﻴﺚ ﻛﺎن ﻏﺮض اﻟﺒﺎﺣﺜﻴﻦ اﻟﺮﺋﻴﺴـــــــــــﻲ، ﻣﻦ ﺧﻼل اﻟﻌﻮدة إﱃ ﺟﺬور ا</w:t>
      </w:r>
      <w:r>
        <w:t xml:space="preserve">ﻟﻨﻀـــــــــــﺎل </w:t>
      </w:r>
      <w:r>
        <w:t xml:space="preserve">اﻟﻔﻠﺴــــــــــﻄﻴﻨﻲ ﺿــــــــــﺪ اﻻﺳــــــــــﺘﻌﻤﺎر واﻟﺼــــــــــﻬﻴﻮﻧﻴﺔ، ﺗﺄﻛﻴﺪ أن ﺣﺮﻛﺔ اﳌﻘﺎوﻣﺔ، ﳑﺜﻠﺔ ﺑﻤﻨﻈﻤﺔ </w:t>
      </w:r>
      <w:r>
        <w:t xml:space="preserve">اﻟﺘﺤﺮﻳﺮ اﻟﻔﻠﺴﻄﻴﻨﻴﺔ وﻓﺼﺎﺋﻠﻬﺎ، ﱂ ﺗﻜﻦ ﻧﺒﺘﺔ ﻏﺮﻳﺒﺔ وإﻧﻤﺎ ﻛﺎﻧﺖ اﻣﺘﺪاداً ﳊﺮﻛﺔ ﻓﻠﺴﻄﻴﻨﻴﺔ </w:t>
      </w:r>
      <w:r>
        <w:t xml:space="preserve">ﺑﺮزت ﰲ ﺷـــــــــــﻜﻠﻬـــﺎ اﳉﻨﻴﻨﻲ ﰲ أواﺧﺮ اﻟﻌﻬـــﺪ اﻟﻌﺜﻤـــﺎﱐ، واﻣﺘﻠﻜـــﺖ وﻋﻴـــﺎً ﻣﺒﻜﺮاً ﺑﻤﺨـــﺎﻃﺮ </w:t>
      </w:r>
      <w:r>
        <w:t xml:space="preserve">اﻟﺼــــــــــﻬﻴﻮﻧﻴﺔ )ﻛﻤﺎ ﺣﺎوﻟﺖ </w:t>
      </w:r>
      <w:r>
        <w:t xml:space="preserve">أن ﺗﺒﻴّﻦ ﺧﻴﺮﻳﺔ ﻗﺎﺳــــــــــﻤﻴﺔ ﰲ دراﺳــــــــــﺎﺗﻬﺎ ﻋﻦ اﻟﺼــــــــــﺪى اﳌﺒﻜﺮ </w:t>
      </w:r>
      <w:r>
        <w:t xml:space="preserve">ﻟﻠﻨﺸﺎط اﻟﺼﻬﻴﻮﱐ(، ﺛﻢ ﺗﻄﻮرت ﰲ ﻋﻬﺪ اﻻﺣﺘﻼل اﻟﺒﺮﻳﻄﺎﱐ )ﻛﻤﺎ أﻇﻬﺮ ﻋﺎدل ﺣﺴﻦ ﻏﻨﻴﻢ </w:t>
      </w:r>
      <w:r>
        <w:t xml:space="preserve">ﰲ دراﺳـــــــﺘﻪ ﻋﻦ "اﳊﺮﻛﺔ اﻟﻮﻃﻨﻴﺔ اﻟﻔﻠﺴـــــــﻄﻴﻨﻴﺔ ﻣﻦ </w:t>
      </w:r>
      <w:r>
        <w:t>1917</w:t>
      </w:r>
      <w:r>
        <w:t xml:space="preserve"> </w:t>
      </w:r>
      <w:r>
        <w:t xml:space="preserve"> إﱃ</w:t>
      </w:r>
      <w:r>
        <w:t>1936</w:t>
      </w:r>
      <w:r>
        <w:t xml:space="preserve"> "، اﻟﺘﻲ ﺻـــــــﺪرت ﰲ</w:t>
      </w:r>
      <w:r>
        <w:t xml:space="preserve">اﻟﻘﺎﻫﺮة ﺳـــــــــــﻨﺔ </w:t>
      </w:r>
      <w:r>
        <w:t>1974</w:t>
      </w:r>
      <w:r>
        <w:t xml:space="preserve"> ﻋﻦ اﻟﻬﻴﺌﺔ اﳌﺼـــــــــــﺮﻳﺔ اﻟﻌﺎﻣﺔ ﻟﻠﻜﺘﺎب(. ﻛﻤﺎ ﻇﻬ</w:t>
      </w:r>
      <w:r>
        <w:t xml:space="preserve">ﺮت ﰲ ﺗﻠﻚ اﻟﻔﺘﺮة </w:t>
      </w:r>
      <w:r>
        <w:t xml:space="preserve">دراﺳـﺎت ﻋﻦ اﻻﻧﺘﺪاب اﻟﺒﺮﻳﻄﺎﱐ وﺳـﻴﺎﺳـﺎﺗﻪ )ﻛﺎﻣﻞ ﳏﻤﻮد ﺧﻠﺔ(، وﻋﻦ اﻟﻬﺠﺮة اﻟﻴﻬﻮدﻳﺔ، </w:t>
      </w:r>
      <w:r>
        <w:t xml:space="preserve">وﻋﻦ ﺗﺎرﻳﺦ اﳊﺮﻛﺔ اﻟﺼـــــــــــﻬﻴﻮﻧﻴﺔ وﺗﺎرﻳﺦ ﺗﻨﻈﻴﻤﺎﺗﻬﺎ اﻟﻌﺴـــــــــــﻜﺮﻳﺔ، وﻋﻦ ﻧﺸــــــــــــﺄة اﻟﻮﻛﺎﻟﺔ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11</w:t>
      </w:r>
      <w:r>
        <w:t xml:space="preserve"> </w:t>
      </w:r>
      <w:r>
        <w:t xml:space="preserve"> </w:t>
      </w:r>
    </w:p>
    <w:p>
      <w:r>
        <w:t xml:space="preserve"> .(اﻟﻴﻬﻮدﻳﺔ وﺗﻄﻮرﻫﺎ )ﺻــــــﺒﺮي ﺟﺮﻳﺲ، وﻋﺒﺪ اﳊﻔﻴﻆ ﳏﺎرب، وﳏﻤﺪ ﻋﺒﺪ اﻟﺮؤوف ﺳــــــﻠﻴﻢ</w:t>
      </w:r>
      <w:r>
        <w:t>ﻛﻤﺎ راﺣﺖ ﺗﺼــــــــﺪر دراﺳــــــــﺎ</w:t>
      </w:r>
      <w:r>
        <w:t xml:space="preserve">ت ﺗﺘﺼــــــــﺪى، ﺑﺎرﺗﺒﺎط وﺛﻴﻖ ﺑﺘﻄﻮر اﻷﺣﺪاث اﻟﺴــــــــﻴﺎﺳــــــــﻴﺔ ﻋﻠﻰ </w:t>
      </w:r>
      <w:r>
        <w:t xml:space="preserve">ﺳــﺎﺣﺔ اﻟﻌﻤﻞ اﻟﻮﻃﻨﻲ اﻟﻔﻠﺴــﻄﻴﻨﻲ، ﻟﻘﻀــﺎﻳﺎ وإﺷــﻜﺎﻟﻴﺎت ﳏﺪدة، ﻛﺪراﺳــﺔ ﻋﻴﺴــﻰ اﻟﺸــﻌﻴﺒﻲ </w:t>
      </w:r>
      <w:r>
        <w:t>ﻋﻦ إﺷﻜﺎﻟﻴﺔ اﻟﻜﻴﺎﻧﻴﺔ واﻟﻮﻋﻲ اﻟﺬاﺗﻲ ﺑﻬﺎ وﺗﻄﻮرﻫﺎ اﳌﺆﺳﺴﺎﺗﻲ )</w:t>
      </w:r>
      <w:r>
        <w:t>1979</w:t>
      </w:r>
      <w:r>
        <w:t xml:space="preserve"> (، ودراﺳﺔ ﻋﺼﺎم</w:t>
      </w:r>
      <w:r>
        <w:t>ﺳﺨﻨﻴﻨﻲ ﻋﻦ إﺷﻜﺎﻟﻴﺔ اﻟﺪوﻟﺔ وﺟﺬورﻫﺎ ﰲ اﻟﺘﺎرﻳﺦ اﻟﻔﻠﺴﻄﻴﻨﻲ )</w:t>
      </w:r>
      <w:r>
        <w:t>5</w:t>
      </w:r>
      <w:r>
        <w:t>198</w:t>
      </w:r>
      <w:r>
        <w:t>.(</w:t>
      </w:r>
      <w:r>
        <w:t xml:space="preserve"> </w:t>
      </w:r>
      <w:r>
        <w:t xml:space="preserve"> </w:t>
      </w:r>
    </w:p>
    <w:p>
      <w:r>
        <w:t xml:space="preserve"> وﻇﻞ ﻫﺬا اﻟﺘﻮﺟﻪ اﻟﺒﺤﺜﻲ ﺣﺎﺿــــــــﺮاً ﰲ اﻟﻜﺘﺎﺑﺔ اﻟﺘﺎرﻳﺨﻴﺔ ﻋﻦ اﻟﻘﻀــــــــﻴﺔ اﻟﻔﻠﺴــــــــﻄﻴﻨﻴﺔ</w:t>
      </w:r>
      <w:r>
        <w:t xml:space="preserve">ﻃﻮال ﻋﻘﺪ اﻟﺜﻤﺎﻧﻴﻨﺎت، ﺣﻴﺚ اﺳﺘﺄﺛﺮ اﻟﻔﻜﺮ اﻟﺴﻴﺎﺳﻲ اﻟﻔﻠﺴﻄﻴﻨﻲ وﺟﺬور إﺷﻜﺎﻟﻴﺔ اﻟﺮﻓﺾ </w:t>
      </w:r>
      <w:r>
        <w:t xml:space="preserve">واﻟﻘﺒﻮل ﰲ إﻃﺎره، واﻟﻘﻴﺎدات واﳌﺆﺳــــــﺴــــــﺎت اﻟﺴــــــﻴﺎﺳــــــﻴﺔ اﻟﻔﻠﺴــــــﻄﻴﻨﻴﺔ ﻗﺒﻞ ﺳــــــﻨﺔ </w:t>
      </w:r>
      <w:r>
        <w:t>1948</w:t>
      </w:r>
      <w:r>
        <w:t xml:space="preserve"> ،</w:t>
      </w:r>
      <w:r>
        <w:t>وﻣﻨﻈﻤﺔ اﻟﺘﺤﺮﻳﺮ اﻟﻔﻠﺴـــــﻄﻴﻨﻴﺔ وﺟﺬورﻫﺎ</w:t>
      </w:r>
      <w:r>
        <w:t xml:space="preserve"> </w:t>
      </w:r>
      <w:r>
        <w:t xml:space="preserve">وﻣﺴـــــﺎراﺗﻬﺎ، ﺑﺎﻫﺘﻤﺎم ﻋﺪد ﻣﺘﺰاﻳﺪ ﻣﻦ اﻟﺒﺎﺣﺜﻴﻦ </w:t>
      </w:r>
      <w:r>
        <w:t xml:space="preserve">)ﻓﻴﺼــــﻞ ﺣﻮراﱐ، وأﺳــــﻌﺪ ﻋﺒﺪ اﻟﺮﺣﻤﻦ، وﺑﻴﺎن ﻧﻮﻳﻬﺾ اﳊﻮت، وإﺑﺮاﻫﻴﻢ أﺑﺮاش، وﺳــــﻤﻴﺢ </w:t>
      </w:r>
      <w:r>
        <w:t xml:space="preserve">ﺷــــــﺒﻴﺐ(، وﺑﺮزت أﺑﺤﺎث ﺗﺼــــــﺪت ﻟﺪراﺳــــــﺔ ﺟﺬور وﺗﻄﻮر ﺗﻴﺎرات ﺳــــــﻴﺎﺳــــــﻴﺔ وﻓﻜﺮﻳﺔ ﻣﻌﻴﻨﺔ </w:t>
      </w:r>
      <w:r>
        <w:t>)دراﺳــﺎت ﻣﻮﺳــﻰ اﻟﺒﺪﻳﺮي وﻣﺎﻫﺮ اﻟﺸــﺮﻳﻒ ﻋﻦ اﳊﺮﻛﺔ اﻟﺸــﻴﻮﻋﻴﺔ ﰲ ﻓﻠﺴــﻄﻴﻦ(. وﳒﻢ ﻋ</w:t>
      </w:r>
      <w:r>
        <w:t xml:space="preserve">ﻦ </w:t>
      </w:r>
      <w:r>
        <w:t xml:space="preserve">ﺗﻨﺎﻣﻲ اﻟﺪور اﻟﻨﻀــــﺎﱄ ﻟﺘﻌﺒﻴﺮات اﻹﺳــــﻼم اﻟﺴــــﻴﺎﺳــــﻲ، ﻋﻘﺐ اﻧﺪﻻع اﻻﻧﺘﻔﺎﺿــــﺔ ﰲ ﻧﻬﺎﻳﺔ </w:t>
      </w:r>
      <w:r>
        <w:t xml:space="preserve">ﺳـــﻨﺔ </w:t>
      </w:r>
      <w:r>
        <w:t>1987</w:t>
      </w:r>
      <w:r>
        <w:t xml:space="preserve"> ، ﺻـــﺪور ﻋﺪد ﻣﻦ اﻟﺪراﺳـــﺎت اﻟﺘﻲ ﺳـــﻌﺖ، ﻣﻦ ﻣﻨﻄﻠﻘﺎت ﻣﺘﻌﺪدة، ﻟﺘﺘﺒﻊ اﳌﺴـــﺎر</w:t>
      </w:r>
      <w:r>
        <w:t xml:space="preserve">اﻟﺘــﺎرﻳﺨﻲ اﻟــﺬي ﻗﻄﻌــﻪ ﻫــﺬا اﻟﺘﻴــﺎر ﻣﻨــﺬ ﻇﻬﻮر ﺗﻨﻈﻴﻤــﺎﺗــﻪ اﻷوﱃ ﰲ ﻓﻠﺴـــــــــــﻄﻴﻦ اﻻﻧﺘــﺪاﺑﻴــﺔ، </w:t>
      </w:r>
      <w:r>
        <w:t>ﺗﻤﻴّﺰت ﺑﻴﻨﻬﺎ اﻟﺪراﺳــــــــــــﺔ اﻟﺘﻲ أﺻــــــــــــ</w:t>
      </w:r>
      <w:r>
        <w:t xml:space="preserve">ﺪرﻫﺎ زﻳﺎد أﺑﻮ ﻋﻤﺮو، ﰲ ﺳـــــــــــﻨﺔ </w:t>
      </w:r>
      <w:r>
        <w:t>1989</w:t>
      </w:r>
      <w:r>
        <w:t xml:space="preserve"> ، ﻋﻦ "اﳊﺮﻛﺔ</w:t>
      </w:r>
      <w:r>
        <w:t xml:space="preserve">اﻹﺳــﻼﻣﻴﺔ ﰲ اﻟﻀــﻔﺔ اﻟﻐﺮﺑﻴﺔ وﻗﻄﺎع ﻏﺰة" )ﻋﻜﺎ، دار اﻷﺳــﻮار(. وﺑﻌﺪ اﻧﻄﻼق ﻣﻔﺎوﺿــﺎت </w:t>
      </w:r>
      <w:r>
        <w:t xml:space="preserve">اﻟﺴــــﻼم ﰲ ﻣﺪرﻳﺪ، ﺗﻮﺟّﻪ ﻋﺪد ﻣﻦ اﻟﺒﺎﺣﺜﻴﻦ ﻧﺤﻮ اﻟﻜﺸــــﻒ ﻋﻦ اﳉﺬور اﻟﺘﺎرﻳﺨﻴﺔ ﳌﺴــــﺎﻋﻲ </w:t>
      </w:r>
      <w:r>
        <w:t>اﻟﺴـــــــــــﻼم، ﺣﻴﺚ رﺟﻊ ﳏﻤﺪ ﺣﺴـــــــــــﻨﻴﻦ ﻫﻴﻜﻞ، ﰲ دراﺳـــــــــــﺔ ﻃﻮﻳﻠﺔ ﺗﻤﻴّﺰت ﺑﻄﺎ</w:t>
      </w:r>
      <w:r>
        <w:t xml:space="preserve">ﺑﻌﻬﺎ اﻟﻨﻘﺪي، </w:t>
      </w:r>
      <w:r>
        <w:t>واﺣﺘﻮﺗﻬﺎ ﺛﻼﺛﺔ أﺟﺰاء، إﱃ اﳌﻔﺎوﺿــــﺎت اﻟﺴــــﺮﻳﺔ ﺑﻴﻦ اﻟﻌﺮب واﻹﺳــــﺮاﺋﻴﻠﻴﻴﻦ )</w:t>
      </w:r>
      <w:r>
        <w:t>1996</w:t>
      </w:r>
      <w:r>
        <w:t xml:space="preserve"> (، ﰲ</w:t>
      </w:r>
      <w:r>
        <w:t xml:space="preserve">ﺣﻴﻦ ﻋــﺎد ﻋﺒــﺪ اﻟﻌﻈﻴﻢ رﻣﻀــــــــــــﺎن، ﰲ دراﺳــــــــــــﺔ اﻋﺘﻤــﺪت اﳌﻨﻬﺞ اﻟﺘﺒﺮﻳﺮي، إﱃ اﻷﺻـــــــــــﻮل </w:t>
      </w:r>
      <w:r>
        <w:t>اﻟﺘﺎرﻳﺨﻴﺔ ﳌﺴﺎﻋﻲ اﻟﺴﻼم اﻟﻌﺮﺑﻴﺔ</w:t>
      </w:r>
      <w:r>
        <w:t xml:space="preserve"> </w:t>
      </w:r>
      <w:r>
        <w:t>-</w:t>
      </w:r>
      <w:r>
        <w:t xml:space="preserve"> </w:t>
      </w:r>
      <w:r>
        <w:t>) اﻹﺳﺮاﺋﻴﻠﻴﺔ</w:t>
      </w:r>
      <w:r>
        <w:t>1993</w:t>
      </w:r>
      <w:r>
        <w:t>.(</w:t>
      </w:r>
      <w:r>
        <w:t xml:space="preserve"> </w:t>
      </w:r>
      <w:r>
        <w:t xml:space="preserve"> </w:t>
      </w:r>
    </w:p>
    <w:p>
      <w:r>
        <w:t>وﻣﻦ ﺟﻬﺔ أُﺧﺮى، وﰲ اﻹﻃﺎر اﻟﺴـــــــــﻴﺎﺳـــــــــﻲ ﻧﻔﺴـــــــــﻪ، ﻇ</w:t>
      </w:r>
      <w:r>
        <w:t xml:space="preserve">ﻬﺮت ﻋﺪة دراﺳـــــــــﺎت ﺣﺎوﻟﺖ أن </w:t>
      </w:r>
      <w:r>
        <w:t xml:space="preserve">ﺗﺮﺻـــــــــــﺪ ﻣﻮاﻗﻒ اﻟﺸـــــــــــﻌﻮب اﻟﻌﺮﺑﻴﺔ وﻗﻮاﻫﺎ اﻟﺴـــــــــــﻴﺎﺳـــــــــــﻴﺔ، وﻻ ﺳـــــــــــﻴﻤﺎ ﰲ اﻟﺪول اﶈﻴﻄﺔ </w:t>
      </w:r>
      <w:r>
        <w:t xml:space="preserve">ﺑﻔﻠﺴﻄﻴﻦ، ﻣﻦ اﻟﻘﻀﻴﺔ اﻟﻔﻠﺴﻄﻴﻨﻴﺔ. ﻓﻔﻲ ﻛﺘﺎﺑﻬﺎ: "ﻣﺼﺮ وﻓﻠﺴﻄﻴﻦ" )اﻟﻜﻮﻳﺖ، ﺳﻠﺴﻠﺔ ﻋﺎﱂ </w:t>
      </w:r>
      <w:r>
        <w:t xml:space="preserve">اﳌﻌﺮﻓﺔ، </w:t>
      </w:r>
      <w:r>
        <w:t>1980</w:t>
      </w:r>
      <w:r>
        <w:t xml:space="preserve"> (، ﻗﺎﻣﺖ ﻋﻮاﻃﻒ ﻋﺒﺪ اﻟﺮﺣﻤﻦ، اﺳـــــــــﺘﻨﺎداً إﱃ اﻟﺼـــــــــﺤﻒ، ﺑﻘﻴﺎس اﲡﺎﻫﺎت</w:t>
      </w:r>
      <w:r>
        <w:t>اﻟﺮأي اﻟﻌﺎم ا</w:t>
      </w:r>
      <w:r>
        <w:t xml:space="preserve">ﳌﺼـــــــﺮي وأﺣﺰاﺑﻪ اﻟﺴـــــــﻴﺎﺳـــــــﻴﺔ ﲡﺎه اﻟﻘﻀـــــــﻴﺔ اﻟﻔﻠﺴـــــــﻄﻴﻨﻴﺔ ﰲ اﻟﻌﺸـــــــﺮﻳﻨﺎت </w:t>
      </w:r>
      <w:r>
        <w:t xml:space="preserve">واﻟﺜﻼﺛﻴﻨﺎت واﻷرﺑﻌﻴﻨﺎت، وﺗﻮﺻـــــــــــﻠﺖ إﱃ ﻧﺘﻴﺠﺔ ﻣﺜﻴﺮة ﻓﺤﻮاﻫﺎ أن اﻫﺘﻤﺎم اﳌﺼـــــــــــﺮﻳﻴﻦ </w:t>
      </w:r>
      <w:r>
        <w:t xml:space="preserve">ﺑﻘﻀــــــﻴﺔ ﻓﻠﺴــــــﻄﻴﻦ وﲢﺴــــــﺴــــــﻬﻢ ﺑﻤﺨﺎﻃﺮ اﻟﺼــــــﻬﻴﻮﻧﻴﺔ ﻳﺮﺟﻌﺎن إﱃ ﻋﻘﺪ اﻟﻌﺸــــــﺮﻳﻨﺎت، وأن </w:t>
      </w:r>
      <w:r>
        <w:t>ﻓﻠﺴﻄﻴﻦ ﻛﺎﻧﺖ ﻫﻲ اﻟﺒﺪاﻳﺔ اﻟﺴﻴﺎﺳﻴﺔ واﻟﻔﻜﺮﻳﺔ ﻻﻛﺘﺸﺎف ﻣﺼﺮ ﻋﺮ</w:t>
      </w:r>
      <w:r>
        <w:t>وﺑﺘﻬﺎ. أﻣّﺎ ﺣﺴﺎن ﻋﻠ</w:t>
      </w:r>
      <w:r>
        <w:t xml:space="preserve">ﻲ </w:t>
      </w:r>
      <w:r>
        <w:t xml:space="preserve">ﺣﻼق، ﻓﻘﺪ رﺻـــــــﺪ، ﰲ اﻟﺪراﺳـــــــﺎت اﻟﺘﻲ ﺻـــــــﺎر ﻳﺼـــــــﺪرﻫﺎ اﻋﺘﺒﺎراً ﻣﻦ ﺳـــــــﻨﺔ </w:t>
      </w:r>
      <w:r>
        <w:t>1980</w:t>
      </w:r>
      <w:r>
        <w:t xml:space="preserve"> ، ﺗﻄﻮر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12</w:t>
      </w:r>
      <w:r>
        <w:t xml:space="preserve"> </w:t>
      </w:r>
      <w:r>
        <w:t xml:space="preserve"> </w:t>
      </w:r>
    </w:p>
    <w:p>
      <w:r>
        <w:t xml:space="preserve"> ﻣﻮاﻗﻒ اﻟﻠﺒﻨـﺎﻧﻴﻴﻦ ﻣﻦ ﻗﻀـــــــــــﻴـﺔ ﻓﻠﺴـــــــــــﻄﻴﻦ ودور ﻣـﺎ ﻛـﺎن ﻳُﻌﺮف ﺑـﺎﺳـــــــــــﻢ "اﲢـﺎد اﻷﺣﺰاب</w:t>
      </w:r>
      <w:r>
        <w:t xml:space="preserve">اﻟﻠﺒﻨﺎﻧﻴﺔ" ﰲ ﻣﻜﺎﻓﺤﺔ اﻟﺼـــــــــــﻬﻴﻮﻧﻴﺔ وأﻃﻤﺎﻋﻬﺎ ﰲ ﻟﺒﻨﺎن ﻧﻔﺴـــــــــــﻪ، وﺳـــــــــــﻠﻂ اﻟﻀـــــــــــﻮء ﻋﻠﻰ </w:t>
      </w:r>
      <w:r>
        <w:t>اﻟﺘﺸـــــــــــﺠﻴﻊ اﻟﺬي ﻗﺪﻣﺘﻪ اﳊﺮﻛﺔ</w:t>
      </w:r>
      <w:r>
        <w:t xml:space="preserve"> </w:t>
      </w:r>
      <w:r>
        <w:t xml:space="preserve">اﻟﺼـــــــــــﻬﻴﻮﻧﻴﺔ، ﰲ ﻣﻨﺘﺼـــــــــــﻒ اﻟﺜﻼﺛﻴﻨﺎت، ﻻﲡﺎه ﻟﺒﻨﺎﱐ </w:t>
      </w:r>
      <w:r>
        <w:t xml:space="preserve">ﳏﺪود اﻟﺘﺄﺛﻴﺮ ﻛﺎن ﻳﺪﻋﻮ إﱃ إﻧﺸــــــﺎء وﻃﻦ ﻗﻮﻣﻲ ﻣﺴــــــﻴﺤﻲ ﰲ ﻟﺒﻨﺎن ﻳﻘﺎﺑﻠﻪ إﻧﺸــــــﺎء وﻃﻦ </w:t>
      </w:r>
      <w:r>
        <w:t>ﻗﻮﻣﻲ ﻳﻬﻮدي ﰲ ﻓﻠﺴﻄﻴﻦ.</w:t>
      </w:r>
      <w:r>
        <w:t xml:space="preserve">  </w:t>
      </w:r>
      <w:r>
        <w:t xml:space="preserve">وﻛﺎﻧﺖ ﻣﺘﻄﻠﺒﺎت ﺗﻌﻤﻴﻖ اﳌﻌﺮﻓﺔ اﻟﻌﻠﻤﻴﺔ ﻓﺮﺿـــــــــــﺖ، ﻣﻨﺬ ﻣﻄﻠﻊ اﻟﺜﻤﺎﻧﻴﻨﺎت، ﺗﻮﺳـــــــــــﻴﻊ </w:t>
      </w:r>
      <w:r>
        <w:t>ﺣﻘﻮل اﻟﻜﺘﺎﺑﺔ اﻟﺘﺎرﻳﺨﻴﺔ ودواﺋﺮ اﻫﺘﻤﺎﻣﻬﺎ، ﺑﺤﻴﺚ</w:t>
      </w:r>
      <w:r>
        <w:t xml:space="preserve"> </w:t>
      </w:r>
      <w:r>
        <w:t xml:space="preserve">ﺻـــــــــــﺎر اﻟﺒﺤﺚ ﰲ ﻗﻀـــــــــــﻴﺔ ﻓﻠﺴـــــــــــﻄﻴﻦ </w:t>
      </w:r>
      <w:r>
        <w:t>ﻳﺘﺠـﻪ، أﻛﺜﺮ ﻓـﺄﻛﺜﺮ، ﰲ اﲡـﺎه اﳌﻘـﺎرﺑـﺔ اﻻﻗﺘﺼــــــــــــﺎدﻳـﺔ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اﻻﺟﺘﻤـﺎﻋﻴـﺔ اﻟﺴــــــــــــﺎﻋﻴـﺔ ﻟﺘﻜﻮﻳﻦ</w:t>
      </w:r>
      <w:r>
        <w:t xml:space="preserve">ﺗﺼـــــــــــﻮّر دﻗﻴﻖ ﰲ ﺷـــــــــــﺄن ﻃﺒﻴﻌﺔ اجملﺘﻤﻊ اﻟﻌﺮﺑﻲ اﻟﻔﻠﺴـــــــــــﻄﻴﻨﻲ ﻗﺒﻞ وﻗﻮع اﻟﻨﻜﺒﺔ وﲢﺪﻳﺪ </w:t>
      </w:r>
      <w:r>
        <w:t xml:space="preserve">ﻣﻼﻣﺢ ﻛﻞ ﻓﺌﺔ ﻣﻦ ﻓﺌﺎﺗﻪ، وﻟﺘﺴﻠﻴﻂ اﻟﻀﻮء ﻋﻠﻰ اﻷﺻﻮل اﻻﺟﺘﻤﺎﻋﻴﺔ ﻟﻠﺼﺮاع، وﻋﻠﻰ دور </w:t>
      </w:r>
      <w:r>
        <w:t>اﻟﺴـــــــــــﻴﺎﺳـــــــــــﺎ</w:t>
      </w:r>
      <w:r>
        <w:t xml:space="preserve">ت اﻟﺼـــــــــــﻬﻴﻮﻧﻴﺔ واﻻﺳـــــــــــﺘﻌﻤﺎرﻳﺔ اﻟﺒﺮﻳﻄﺎﻧﻴﺔ ﰲ اﳊﺆول دون ﲢﻮّل اجملﺘﻤﻊ </w:t>
      </w:r>
      <w:r>
        <w:t xml:space="preserve">اﻟﻔﻠﺴـــــــــــﻄﻴﻨﻲ إﱃ ﳎﺘﻤﻊ ﺣــﺪﻳــﺚ، وأﺛﺮ ذﻟــﻚ ﰲ ﺑﻘــﺎء اﻟﻨﺨــﺐ اﻟﺘﻘﻠﻴــﺪﻳــﺔ ﻋﻠﻰ رأس اﳊﺮﻛــﺔ </w:t>
      </w:r>
      <w:r>
        <w:t xml:space="preserve">اﻟﻮﻃﻨﻴﺔ اﻟﻌﺮﺑﻴﺔ اﻟﻔﻠﺴـــــــــــﻄﻴﻨﻴﺔ. وﰲ ﻫﺬا اﻻﲡﺎه، واﺳـــــــــــﺘﻜﻤﺎﻻً ﻟﺪراﺳـــــــــــﺘﻴﻦ راﺋﺪﺗﻴﻦ ﻛﺎن </w:t>
      </w:r>
      <w:r>
        <w:t>أﺻـــﺪرﻫﻤﺎ ﻛﻞ ﻣﻦ ﺳـــﻌﻴﺪ ﺣﻤﺎدة ﻋﻦ "اﻟﻨﻈﺎم اﻻﻗﺘ</w:t>
      </w:r>
      <w:r>
        <w:t>ﺼـــﺎدي ﰲ ﻓﻠﺴـــﻄﻴﻦ" )</w:t>
      </w:r>
      <w:r>
        <w:t>1939</w:t>
      </w:r>
      <w:r>
        <w:t xml:space="preserve"> (، وﳏﻤﺪ</w:t>
      </w:r>
      <w:r>
        <w:t>ﻳﻮﻧﺲ اﳊﺴـــــــﻴﻨﻲ ﻋﻦ "اﻟﺘﻄﻮر اﻻﺟﺘﻤﺎﻋﻲ واﻻﻗﺘﺼـــــــﺎدي ﰲ ﻓﻠﺴـــــــﻄﻴﻦ اﻟﻌﺮﺑﻴﺔ" )</w:t>
      </w:r>
      <w:r>
        <w:t>1946</w:t>
      </w:r>
      <w:r>
        <w:t xml:space="preserve"> ،(</w:t>
      </w:r>
      <w:r>
        <w:t xml:space="preserve"> ﺻــــــــــــﺪرت، ﰲ ذﻟﻚ اﻟﻌﻘﺪ، دراﺳــــــــــــﺎت ﻛﺜﻴﺮة ﻋﻦ أﺣﻮال اﻟﺘﻌﻠﻴﻢ زﻣﻦ اﻻﻧﺘﺪاب، وﻋﻦ أﺣﻮال</w:t>
      </w:r>
      <w:r>
        <w:t xml:space="preserve">اﻟﺰراﻋﺔ وﻧﻈﺎم ﻣﻠﻜﻴﺔ اﻷرض، وﻋﻦ أﺣﻮال اﻟﺘﺠﺎرة، وﻋﻦ أﺣﻮال اﻟﺼـــــــــﻨﺎﻋﺔ، وﻋﻦ ﻧﺸـــــــــﻮء </w:t>
      </w:r>
      <w:r>
        <w:t xml:space="preserve">وﺗﻄﻮر </w:t>
      </w:r>
      <w:r>
        <w:t xml:space="preserve">اﻟﻄﺒﻘﺔ اﻟﻌﺎﻣﻠﺔ وﺣﺮﻛﺘﻬﺎ اﻟﻌﻤﺎﻟﻴﺔ واﻟﻨﻘﺎﺑﻴﺔ... إﻟﺦ. وﻛﺎن ﺻـــــــﺪر ﰲ ﺳـــــــﻨﺔ </w:t>
      </w:r>
      <w:r>
        <w:t>1980</w:t>
      </w:r>
      <w:r>
        <w:t xml:space="preserve"> </w:t>
      </w:r>
      <w:r>
        <w:t xml:space="preserve"> ﻛﺘـــﺎب ﻣﺘﻤﻴّﺰ ﻟﺮوز ﻣـــﺎري ﺻــــــــــــــﺎﻳﻎ ﺑﻌﻨﻮان: "اﻟﻔﻼﺣﻮن اﻟﻔﻠﺴـــــــــــﻄﻴﻨﻴﻮن ﻣﻦ اﻻﻗﺘﻼع إﱃ</w:t>
      </w:r>
      <w:r>
        <w:t xml:space="preserve">اﻟﺜﻮرة" )ﺑﻴﺮوت: ﻣﺆﺳــــــﺴــــــﺔ اﻷﺑﺤﺎث اﻟﻌﺮﺑﻴﺔ(، اﺳــــــﺘﻨﺪ ﰲ اﻷﺳــــــﺎس إﱃ اﻟﺘﺎرﻳﺦ اﻟﺸــــــﻔﻬﻲ؛ </w:t>
      </w:r>
      <w:r>
        <w:t xml:space="preserve">وﻓﻴﻪ اﻧﺘﻘﺪت اﳌﺆﻟﻔﺔ اﻟﺘﻘﺪﻳﻢ اﻟﺮﺳــــﻤﻲ، </w:t>
      </w:r>
      <w:r>
        <w:t xml:space="preserve">اﻟﻌﺮﺑﻲ واﻟﻔﻠﺴــــﻄﻴﻨﻲ، ﻟﻘﻀــــﻴﺔ ﻓﻠﺴــــﻄﻴﻦ، وﺿــــﻌﻒ </w:t>
      </w:r>
      <w:r>
        <w:t xml:space="preserve">اﳌﻀـــــﻤﻮن اﻹﻧﺴـــــﺎﱐ واﻻﺟﺘﻤﺎﻋﻲ ﻓﻴﻪ، وأﻛﺪت، ﻋﺒﺮ ﺗﺴـــــﺠﻴﻠﻬﺎ ﺧﺒﺮة اﻟﻔﻠﺴـــــﻄﻴﻨﻴﻴﻦ اﻟﺬﻳﻦ </w:t>
      </w:r>
      <w:r>
        <w:t xml:space="preserve">ﺗﺸــــــﺮدوا وأﻗﺎﻣﻮا ﺑﻤﺨﻴﻤﺎت ﻟﺒﻨﺎن، أن "اﻻﻧﺘﻤﺎء" اﻟﻔﻠﺴــــــﻄﻴﻨﻲ، اﻟﺬي ﱂ ﻳﺸــــــﻜّﻞ ﻗﻂ رﻓﻀــــــﺎً </w:t>
      </w:r>
      <w:r>
        <w:t>ﻟﻠﻌﺮوﺑﺔ، ﻛﺎن ردة ﻓﻌﻞ إﻧﺴﺎﻧﻴﺔ ﻃﺒﻴﻌﻴﺔ ﻟﻼﺟﺌﻴﻦ ﺗﻌﺮﺿﻮا ﻟﻠﺘﺸﻬﻴﺮ واﺗﻬﻤﻬ</w:t>
      </w:r>
      <w:r>
        <w:t>ﻢ اﻟﺒﻌ</w:t>
      </w:r>
      <w:r>
        <w:t xml:space="preserve">ﺾ، ﰲ </w:t>
      </w:r>
      <w:r>
        <w:t xml:space="preserve">ﻇﻞ اﻻﻓﺘﻘﺎر إﱃ ﺗﺄرﻳﺦ ﻋﺮﺑﻲ ﺻــــــــــﺤﻴﺢ ﻟﻌﻤﻠﻴﺔ اﻻﻗﺘﻼع، ﺑﺄﻧﻬﻢ ﺑﺎﻋﻮا أرﺿــــــــــﻬﻢ، أو ﻫﺮﺑﻮا </w:t>
      </w:r>
      <w:r>
        <w:t>ﺑﺠﺒﻦ ﻣﻦ وﻃﻨﻬﻢ.</w:t>
      </w:r>
      <w:r>
        <w:t xml:space="preserve">  </w:t>
      </w:r>
      <w:r>
        <w:t xml:space="preserve">وﺻﺪر ﰲ ﻋﻘﺪ اﻟﺜﻤﺎﻧﻴﻨﺎت أﻳﻀﺎً اﻟﻘﺴﻢ اﻟﻌﺎم ﻣﻦ "اﳌﻮﺳﻮﻋﺔ اﻟﻔﻠﺴﻄﻴﻨﻴﺔ" ﰲ أرﺑﻌﺔ </w:t>
      </w:r>
      <w:r>
        <w:t xml:space="preserve">ﳎﻠﺪات )دﻣﺸـــــﻖ، </w:t>
      </w:r>
      <w:r>
        <w:t>1984</w:t>
      </w:r>
      <w:r>
        <w:t xml:space="preserve"> (، ﺛﻢ ﺻـــــﺪر ﺳـــــﻨﺔ</w:t>
      </w:r>
      <w:r>
        <w:t>1990</w:t>
      </w:r>
      <w:r>
        <w:t xml:space="preserve"> ، ﺑﺈﺷـــــﺮاف أﻧﻴﺲ ﺻـــــﺎﻳﻎ، اﻟﻘﺴـــــﻢ اﻟﺜﺎﱐ</w:t>
      </w:r>
      <w:r>
        <w:t>ﻣﻨﻬﺎ، وذ</w:t>
      </w:r>
      <w:r>
        <w:t xml:space="preserve">ﻟﻚ ﰲ ﺳــﺘﺔ ﳎﻠﺪات، ﺧُﺼــﺼــﺖ ﻟﻠﺪراﺳــﺎت اﳋﺎﺻــﺔ اﻟﺘﻲ ﺗﻮزﻋﺖ ﻋﻠﻰ اﻟﺪراﺳــﺎت </w:t>
      </w:r>
      <w:r>
        <w:t xml:space="preserve">اﳉﻐﺮاﻓﻴﺔ، واﻟﺪراﺳـــﺎت اﻟﺘﺎرﻳﺨﻴﺔ، ودراﺳـــﺎت اﳊﻀـــﺎرة، ودراﺳـــﺎت اﻟﻘﻀـــﻴﺔ اﻟﻔﻠﺴـــﻄﻴﻨﻴﺔ </w:t>
      </w:r>
      <w:r>
        <w:t>ﺑﻤﺨﺘﻠﻒ أﺑﻌﺎدﻫﺎ.</w:t>
      </w:r>
      <w:r>
        <w:t xml:space="preserve">  </w:t>
      </w:r>
      <w:r>
        <w:t></w:t>
      </w:r>
      <w:r>
        <w:t></w:t>
      </w:r>
      <w:r>
        <w:t></w:t>
      </w:r>
      <w:r>
        <w:t xml:space="preserve"> </w:t>
      </w:r>
      <w:r>
        <w:t xml:space="preserve">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13</w:t>
      </w:r>
      <w:r>
        <w:t xml:space="preserve"> </w:t>
      </w:r>
      <w:r>
        <w:t xml:space="preserve"> </w:t>
      </w:r>
    </w:p>
    <w:p>
      <w:r>
        <w:t xml:space="preserve"> ﻳﻘﺪّر ﺧﺎﻟﺪ اﳊﺮوب أن ﻣﻘﺎﻟﺔ ﻧﻮر ﻣﺼـــــــﺎﳊﻪ ﻋﻦ "اﻟﺘﺄرﻳﺦ اﻹﺳـــــــﺮاﺋﻴﻠﻲ اﳉﺪﻳﺪ ﳌﻴﻼد</w:t>
      </w:r>
      <w:r>
        <w:t>إﺳـــﺮاﺋﻴﻞ واﻟﻠﺠﻮء اﻟﻔﻠﺴـــﻄ</w:t>
      </w:r>
      <w:r>
        <w:t xml:space="preserve">ﻴﻨﻲ"، اﻟﺘﻲ ﺻـــﺪرت ﺳـــﻨﺔ </w:t>
      </w:r>
      <w:r>
        <w:t>1990</w:t>
      </w:r>
      <w:r>
        <w:t xml:space="preserve"> ، ﻛﺎﻧﺖ "أول اﻧﺘﺒﺎه ﻋﺮﺑﻲ ﻣﺮﻛّﺰ</w:t>
      </w:r>
      <w:r>
        <w:t xml:space="preserve">ﺑﺸــــــــــــﺄن اﳌﺆرﺧﻴﻦ اﳉﺪد." واﻟﻮاﻗﻊ، أن اﻟﻨﻘﺎش اﻟﺬي أﺛﺎرﺗﻪ ﻇﺎﻫﺮة "اﻟﺘﺄرﻳﺦ اﳉﺪﻳﺪ" ﰲ </w:t>
      </w:r>
      <w:r>
        <w:t xml:space="preserve">إﺳـــــــــﺮاﺋﻴﻞ ﺑﻴﻦ ﺻـــــــــﻔﻮف اﻟﺒﺎﺣﺜﻴﻦ واﳌﺜﻘﻔﻴﻦ اﻟﻌﺮب أدى إﱃ ﺑﺮوز ﺛﻼﺛﺔ اﲡﺎﻫﺎت ﻋﺒّﺮت </w:t>
      </w:r>
      <w:r>
        <w:t>ﻋﻦ ﻣﻮاﻗﻒ ﻣﺘﺒﺎﻳﻨﺔ ﻣﻨﻬﺎ، ﺣﻴﺚ ﺣﺬّر ﳑﺜﻠﻮ اﻻﲡﺎه اﻷ</w:t>
      </w:r>
      <w:r>
        <w:t xml:space="preserve">ول ﻣﻦ اﳌﺒﺎﻟﻐﺔ ﰲ أﻫﻤﻴﺔ ﻇﺎﻫﺮة </w:t>
      </w:r>
      <w:r>
        <w:t xml:space="preserve">"اﳌﺆرﺧﻴﻦ اﳉــﺪد" وﻛﺸـــــــــــﻮﻓــﺎﺗﻬﻢ، ورأوا ﻓﻴﻬــﺎ ﳏــﺎوﻟــﺔ "ﻹﻳﺠــﺎد ﳐﺮج ﻟﻠﻤــﺄزق اﻷﺧﻼﻗﻲ </w:t>
      </w:r>
      <w:r>
        <w:t>اﻟﺬي ﲡﺪ إﺳــــﺮاﺋﻴﻞ ﻧﻔﺴــــﻬﺎ ﻓﻴﻪ"</w:t>
      </w:r>
      <w:r>
        <w:t xml:space="preserve"> </w:t>
      </w:r>
      <w:r>
        <w:t>-</w:t>
      </w:r>
      <w:r>
        <w:t xml:space="preserve"> </w:t>
      </w:r>
      <w:r>
        <w:t xml:space="preserve"> ﻋﻠﻰ ﺣﺪ ﺗﻌﺒﻴﺮ اﻟﻜﺎﺗﺐ واﻟﺪﺑﻠﻮﻣﺎﺳــــﻲ اﻟﻌﺮﺑﻲ ﻛﻠﻮﻓﻴﺲ</w:t>
      </w:r>
      <w:r>
        <w:t>ﻣﻘﺼـــــــــــﻮد</w:t>
      </w:r>
      <w:r>
        <w:t xml:space="preserve"> </w:t>
      </w:r>
      <w:r>
        <w:t xml:space="preserve"> </w:t>
      </w:r>
      <w:r>
        <w:t>-</w:t>
      </w:r>
      <w:r>
        <w:t xml:space="preserve"> ﰲ ﺣﻴﻦ أﺷــــــــــــــﺎد ﳑﺜﻠﻮ اﻻﲡـــﺎه اﻟﺜـــﺎﱐ ﺑﻬـــﺬه اﻟﻈـــﺎﻫﺮة، ودﻋﻮا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ﻛﻤـــﺎ ﻓﻌـــﻞ</w:t>
      </w:r>
      <w:r>
        <w:t>اﻟﺼـــ</w:t>
      </w:r>
      <w:r>
        <w:t>ﺤﺎﰲ واﻟﻜﺎﺗﺐ ﺟﻬﺎد اﻟﺰﻳﻦ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إﱃ اﻟﺒﺤﺚ ﻋﻦ "ﻣﺆرﺧﻴﻦ ﺟﺪد" ﻋﺮب ﻳﻤﻠﻜﻮن ﺷـــﺠﺎﻋﺔ</w:t>
      </w:r>
      <w:r>
        <w:t xml:space="preserve">وﻛﻔﺎءة اﻟﺘﺼــــــﺪي ﻟﺒﻌﺾ اﻟﺮواﻳﺎت "اﻟﺮﺳــــــﻤﻴﺔ" اﻟﺴــــــﺎﺋﺪة ﻋﻦ ﺗﺎرﻳﺨﻨﺎ اﳊﺪﻳﺚ. وﻛﺎن ﻋﺪد </w:t>
      </w:r>
      <w:r>
        <w:t xml:space="preserve">ﻣﻦ اﻟﺒﺎﺣﺜﻴﻦ اﻹﺳﺮاﺋﻴﻠﻴﻴﻦ دﻋﺎ ﺻﺮاﺣﺔ إﱃ ﻗﻴﺎم ﻣﺜﻞ ﻫﺬا اﻟﺘﺄرﻳﺦ اﻟﻌﺮﺑﻲ اﳉﺪﻳﺪ، ﺑﻞ إن </w:t>
      </w:r>
      <w:r>
        <w:t>اﻷﻛﺎدﻳﻤﻲ واﻟﺪﺑﻠﻮﻣﺎﺳـــــــــﻲ ﺷـــــــــﻤﻌﻮن ﺷـــــــــﻤﻴﺮ</w:t>
      </w:r>
      <w:r>
        <w:t xml:space="preserve"> </w:t>
      </w:r>
      <w:r>
        <w:t xml:space="preserve">ذﻫﺐ إﱃ ﺣﺪ اﻟﺪﻋﻮة إﱃ اﻻﻧﺘﻘﺎل ﻣﻦ ﺗﺪوﻳﻦ </w:t>
      </w:r>
      <w:r>
        <w:t xml:space="preserve">اﻟﺘﺎرﻳﺦ ﰲ ﻛﻞ ﻃﺮف ﻣﻨﻔﺮد إﱃ "اﻟﺘﺎرﻳﺦ اﳌﺆﺗﻠﻒ" اﻟﺬي "ﻳﻘﺘﺮب ﻣﻦ اﻟﺼﻮرة اﳌﺘﻜﺎﻣﻠﺔ"، </w:t>
      </w:r>
      <w:r>
        <w:t xml:space="preserve">وﻳﻜﻮن ﺣﺼﻴﻠﺔ ﺟﻬﺪ "ﻣﺆرﺧﻴﻦ ﺟﺪد" ﻋﺮب وإﺳﺮاﺋﻴﻠﻴﻴﻦ، ﻣﻌﺘﺒﺮاً أن ﻫﻨﺎك ﻣﺴﺎﺣﺔ واﺳﻌﺔ </w:t>
      </w:r>
      <w:r>
        <w:t>ﻻ ﺗﺰال ﺑﺤﺎﺟﺔ إﱃ اﻟﻜﺸــــــــــﻒ ﻋﻨﻬﺎ ﻣﻦ ﺟﺎﻧﺐ اﳉﻴﻞ اﳉﺪﻳﺪ ﻣﻦ اﳌﺆرﺧﻴﻦ</w:t>
      </w:r>
      <w:r>
        <w:t xml:space="preserve"> </w:t>
      </w:r>
      <w:r>
        <w:t xml:space="preserve">اﻟﻌﺮب، ﺣﻴﺚ ﱂ </w:t>
      </w:r>
      <w:r>
        <w:t>ﻳﺠﺮِ اﻟﺒﺤﺚ ﺑﺼــــــــــﻮرة ﻣﻔﺼــــــــــﻠﺔ</w:t>
      </w:r>
      <w:r>
        <w:t xml:space="preserve"> </w:t>
      </w:r>
      <w:r>
        <w:t xml:space="preserve"> </w:t>
      </w:r>
      <w:r>
        <w:t>-</w:t>
      </w:r>
      <w:r>
        <w:t xml:space="preserve"> ﻛﻤﺎ ﻳﺬﻛﺮ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ﺑﺸــــــــــﺄن "ﻣﺴــــــــــﺆوﻟﻴﺔ" اﻟﺰﻋﺎﻣﺔ اﻟﻌﺮﺑﻴﺔ ﻋﻦ</w:t>
      </w:r>
      <w:r>
        <w:t xml:space="preserve">اﻟﻘﺮارات واﻷﻓﻌــﺎل اﻟﺘﻲ ﻛــﺎﻧــﺖ اﻟﺴـــــــــــﺒــﺐ "ﰲ ﻣﻜــﺎﺑــﺪة اﻟﻌﺮب اﻟﻌﻨــﺎء اﻟــﺬي ﻛــﺎﻧﻮا ﰲ ﻏﻨﻰ </w:t>
      </w:r>
      <w:r>
        <w:t xml:space="preserve">ﻋﻨــﻪ"، ﻛﻤــﺎ ﱂ ﻳُﻜﺸـــــــــــﻒ ﻋﻦ ﻋــﺪد ﻣﻦ "اﻷﻋﻤــﺎل اﳌﻜﺮوﻫــﺔ" اﻟﺘﻲ ارﺗﻜﺒــﺖ ﺧﻼل اﳊﺮوب ﰲ </w:t>
      </w:r>
      <w:r>
        <w:t>اﳉﺎﻧﺐ اﻟﻌﺮﺑﻲ، وﺿﺪ ﻳ</w:t>
      </w:r>
      <w:r>
        <w:t>ﻬﻮد اﻟﺪول اﻟﻌﺮﺑﻴﺔ.</w:t>
      </w:r>
      <w:r>
        <w:t xml:space="preserve">  </w:t>
      </w:r>
      <w:r>
        <w:t xml:space="preserve">وإذ أﻗﺮ ﳑﺜﻠﻮ اﻻﲡﺎه اﻟﺜﺎﻟﺚ، وﻣﻨﻬﻢ إدوارد ﺳـــــــﻌﻴﺪ وإﺑﺮاﻫﻴﻢ أﺑﻮ ﻟﻐﺪ ووﻟﻴﺪ اﳋﺎﻟﺪي </w:t>
      </w:r>
      <w:r>
        <w:t xml:space="preserve">وﻃﺮﻳﻒ اﳋﺎﻟﺪي، ﺑﺄﻫﻤﻴﺔ ﻛﺸــﻮﻓﺎت "اﻟﺘﺄرﻳﺦ اﳉﺪﻳﺪ" ﰲ إﺳــﺮاﺋﻴﻞ، إﻻّ إﻧﻬﻢ رﻓﻀــﻮا دﻋﻮة </w:t>
      </w:r>
      <w:r>
        <w:t xml:space="preserve">"اﻟﺘﺄرﻳﺦ اﳌﺆﺗﻠﻒ"، ﺑﺼــــــﻔﺘﻬﺎ دﻋﻮة ﻧﺎﺑﻌﺔ ﻣﻦ اﻋﺘﺒﺎرات ﺳــــــﻴﺎﺳــــــﻴﺔ ﰲ اﻷﺳــــــﺎس، وأﺧﺬوا </w:t>
      </w:r>
      <w:r>
        <w:t>ﻋﻠﻰ "</w:t>
      </w:r>
      <w:r>
        <w:t xml:space="preserve">اﳌﺆرﺧﻴﻦ اﳉــــــﺪد" اﻹﺳـــــــــــﺮاﺋﻴﻠﻴﻴﻦ ﻋﺠﺰﻫﻢ ﻋﻦ اﻟﺘﺤﺮر ﻣﻦ أﺳـــــــــــﺮ اﻷﻳــــــﺪﻳﻮﻟﻮﺟﻴــــــﺎ </w:t>
      </w:r>
      <w:r>
        <w:t xml:space="preserve">اﻟﺼﻬﻴﻮﻧﻴﺔ، وﻋﺪم ﺗﻤﻜﻨﻬﻢ ﻣﻦ اﻟﺬﻫﺎب ﺑﻌﻴﺪاً ﰲ اﺳﺘﺨﻼﺻﺎﺗﻬﻢ ﻟﻠﻮﺻﻮل إﱃ ﺣﺪ اﻹﻗﺮار </w:t>
      </w:r>
      <w:r>
        <w:t xml:space="preserve">اﻟﺼــــــﺮﻳﺢ ﺑﺎﳌﺴــــــﺆوﻟﻴﺔ اﻟﺴــــــﻴﺎﺳــــــﻴﺔ واﻷﺧﻼﻗﻴﺔ اﻟﺘﻲ ﺗﺘﺤﻤّﻠﻬﺎ دوﻟﺔ إﺳــــــﺮاﺋﻴﻞ ﻋﻦ ﻣﺄﺳــــــﺎة </w:t>
      </w:r>
      <w:r>
        <w:t xml:space="preserve">اﻟﺸﻌﺐ اﻟﻔﻠﺴﻄﻴﻨﻲ. وﻫﻮ ﻣﺎ أﻗﺮ ﺑﻪ ﺑﻜﻞ وﺿﻮح </w:t>
      </w:r>
      <w:r>
        <w:t xml:space="preserve">أﺣﺪ أﺷﺠﻊ ﻫﺆﻻء اﳌﺆرﺧﻴﻦ اﻹﺳﺮاﺋﻴﻠﻴﻴﻦ </w:t>
      </w:r>
      <w:r>
        <w:t xml:space="preserve">وأﻛﺜﺮﻫﻢ اﺗﺴـــــــــــــﺎﻗــﺎً ﻣﻊ ﻧﻔﺴـــــــــــــﻪ، إﻳﻼن ﺑــﺎﺑــِﻪ، اﻟــﺬي اﻋﺘﺒﺮ، ﰲ ﺗﻌﻠﻴﻘــﻪ ﻋﻠﻰ ﻛﺘــﺎب ﻣﻴﺮون </w:t>
      </w:r>
      <w:r>
        <w:t xml:space="preserve">ﺑﻨﻔﻨﻴﺴــــــــــﺘﻲ: "اﻟﺘﺎرﻳﺦ اﳌﻄﻮي ﻟﻸرض اﳌﻘﺪﺳــــــــــﺔ ﻣﻨﺬ ﺳــــــــــﻨﺔ </w:t>
      </w:r>
      <w:r>
        <w:t>1948</w:t>
      </w:r>
      <w:r>
        <w:t xml:space="preserve"> " )ﻣﻨﺸــــــــــﻮرات ﺟﺎﻣﻌﺔ</w:t>
      </w:r>
      <w:r>
        <w:t xml:space="preserve">ﻛﺎﻟﻴﻔﻮرﻧﻴﺎ، </w:t>
      </w:r>
      <w:r>
        <w:t>2000</w:t>
      </w:r>
      <w:r>
        <w:t>(، أن ﻧﺘﺎﺟﺎت زﻣﻼﺋﻪ ﻛﺎﻧﺖ ﻏﻨﻴﺔ ﺑﺎﳌﻌﻠﻮﻣﺎت اﳌﺜﻴﺮة ﻟﻼﻫﺘﻤﺎم ﻋ</w:t>
      </w:r>
      <w:r>
        <w:t xml:space="preserve">ﻦ </w:t>
      </w:r>
      <w:r>
        <w:t xml:space="preserve">اﻟﺴﻠﻮك اﻹﺳﺮاﺋﻴﻠﻲ "اﻟﻔﻆ" ﲡﺎه اﻟﻔﻠﺴﻄﻴﻨﻴﻴﻦ، ﻟﻜﻨﻬﺎ "ﻇﻠﺖ ﻣﻐﻠّﻔﺔ ﺑﺄﻳﺪﻳﻮﻟﻮﺟﻴﺎ ﺻﻬﻴﻮﻧﻴﺔ </w:t>
      </w:r>
      <w:r>
        <w:t xml:space="preserve">ﻣﻨﻌﺘﻬﺎ ﻣﻦ اﻹﻗﺮار ﺑﻤﺴـــــــﺆوﻟﻴﺔ إﺳـــــــﺮاﺋﻴﻞ اﻷﺧﻼﻗﻴﺔ." وﰲ ﻫﺬا اﻟﺴـــــــﻴﺎق، دﻋﺎ ﺻـــــــﺎﻟﺢ ﻋﺒﺪ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14</w:t>
      </w:r>
      <w:r>
        <w:t xml:space="preserve"> </w:t>
      </w:r>
      <w:r>
        <w:t xml:space="preserve"> </w:t>
      </w:r>
    </w:p>
    <w:p>
      <w:r>
        <w:t xml:space="preserve"> اﳉﻮاد، ﰲ ﻣﻘــﺎل ﻟــﻪ ﻋﻦ "اﳌﺆرﺧﻴﻦ اﳉــﺪد" اﻹﺳـــــــــــﺮاﺋﻴﻠﻴﻴﻦ، اﻟﺒــﺎﺣﺜﻴﻦ اﻟﻌﺮب إﱃ ﻣﺮاﻋــﺎة</w:t>
      </w:r>
      <w:r>
        <w:t>اﻟﺘﻤﺎﻳﺰ اﻟﻘﺎﺋﻢ ﺑﻴﻦ</w:t>
      </w:r>
      <w:r>
        <w:t xml:space="preserve"> </w:t>
      </w:r>
      <w:r>
        <w:t xml:space="preserve">ﻫﺆﻻء اﳌﺆرﺧﻴﻦ، وﻋﺪم وﺿـــــــــــﻌﻬﻢ "ﰲ ﺳـــــــــــﻠﺔ واﺣﺪة"، وإﱃ اﻟﻨﻈﺮ إﱃ </w:t>
      </w:r>
      <w:r>
        <w:t>أﻋﻤﺎﻟﻬﻢ "ﻣﻦ ﺧﻼل ﻧﻈﺮة إﺟﻤﺎﻟﻴﺔ وﻟﻴﺲ اﻧﺘﻘﺎﺋﻴﺔ."</w:t>
      </w:r>
      <w:r>
        <w:t xml:space="preserve">  </w:t>
      </w:r>
      <w:r>
        <w:t xml:space="preserve">وﻣﻊ ذﻟﻚ، ﻳﺒﻘﻰ اﻟﺴـــــــــــﺆال ﻣﻄﺮوﺣﺎً: ﻫﻞ ﻫﻨﺎك ﺣﺎﺟﺔ ﻋﺮﺑﻴﺔ إﱃ ﻛﺘﺎﺑﺔ ﺗﺎرﻳﺦ ﺟﺪﻳﺪ </w:t>
      </w:r>
      <w:r>
        <w:t>ﻟﻠﻘﻀﻴﺔ اﻟﻔﻠﺴﻄﻴﻨﻴﺔ؟</w:t>
      </w:r>
      <w:r>
        <w:t xml:space="preserve">  </w:t>
      </w:r>
      <w:r>
        <w:t>اﻟﻮاﻗﻊ، أن اﻟﺮواﻳﺔ اﻟﺘﺎرﻳﺨﻴﺔ اﻟﻌﺮﺑﻴﺔ، وﻻ ﺳـــــﻴﻤﺎ ﻓﻴﻤﺎ ﻳﺘﻌﻠﻖ ﺑﺘﺤﺪ</w:t>
      </w:r>
      <w:r>
        <w:t>ﻳﺪ ﻣﻮﻗﻌﻲ ﻛﻞٍ</w:t>
      </w:r>
      <w:r>
        <w:t xml:space="preserve"> ﻣﻦ </w:t>
      </w:r>
      <w:r>
        <w:t xml:space="preserve">اﳉﺰار واﻟﻀـــــﺤﻴﺔ ﰲ ﻫﺬا اﻟﺼـــــﺮاع اﳌﺘﻮاﺻـــــﻞ ﻣﻨﺬ أﻛﺜﺮ ﻣﻦ ﻗﺮن ﻣﻦ اﻟﺰﻣﻦ، ﺗﺒﻘﻰ ﺳـــــﻠﻴﻤﺔ </w:t>
      </w:r>
      <w:r>
        <w:t xml:space="preserve">ﰲ ﺧﻄﻮﻃﻬﺎ اﻟﻌﺮﻳﻀــــــــــــﺔ، وﻫﻮ ﻣﺎ زﻛّﺎه ﺑﻌﺾ أﺑﺤﺎث "اﳌﺆرﺧﻴﻦ اﳉﺪد" اﻹﺳـــــــــــﺮاﺋﻴﻠﻴﻴﻦ </w:t>
      </w:r>
      <w:r>
        <w:t xml:space="preserve">أﻧﻔﺴــــــــــﻬﻢ. وﻛﻤﺎ ﻳﺬﻛﺮ ﻃﺮﻳﻒ اﳋﺎﻟﺪي، ﻓﻘﺪ "أﺟﺒﺮﻧﺎ اﻹﺳــــــــــﺮاﺋﻴﻠﻴﻴﻦ ﻋﻠﻰ إﻋﺎدة ﻛﺘﺎﺑﺔ ﻫﺬه </w:t>
      </w:r>
      <w:r>
        <w:t>اﻟﻔﺘﺮة ﻣﻦ اﻟﺘﺎرﻳ</w:t>
      </w:r>
      <w:r>
        <w:t xml:space="preserve">ﺦ اﻟﻔﻠﺴــــــﻄﻴﻨﻲ اﳊﺪﻳﺚ )ﻧﺸــــــﻮء إﺳــــــﺮاﺋﻴﻞ وﺗﻬﺠﻴﺮ اﻟﻔﻠﺴــــــﻄﻴﻨﻴﻴﻦ(، وإن ﱂ </w:t>
      </w:r>
      <w:r>
        <w:t xml:space="preserve">ﳒﺒﺮﻫﻢ ﺑﻌـﺪ ﻋﻠﻰ ﻣﻮاﺟﻬـﺔ اﻟﻨﺘـﺎﺋﺞ اﻷﺧﻼﻗﻴـﺔ اﳌﺘﺮﺗﺒـﺔ ﻋﻠﻰ ﻣﺜـﻞ ﻫـﺬا اﻻﻋﺘﺮاف." وﻫﻜـﺬا، </w:t>
      </w:r>
      <w:r>
        <w:t xml:space="preserve">ﻓﻘـــﺪ ﺛـــﺄر "ﺗـــﺎرﻳﺦ اﳌﻨﻬﺰﻣﻴﻦ"، ﻣﺮة أُﺧﺮى، ﻣﻦ "ﺗـــﺎرﻳﺦ اﳌﻨﺘﺼـــــــــــﺮﻳﻦ"، وﺗـــﺄﻛـــﺪ ﻣﻦ ﺟـــﺪﻳـــﺪ </w:t>
      </w:r>
      <w:r>
        <w:t>اﺳـــــــــــﺘﺨﻼص ﻛــﺎن ﺗﻮﺻـــــــــــــﻞ إﻟﻴــﻪ اﳌﺆرخ رﻳﻨﻬــﺎر</w:t>
      </w:r>
      <w:r>
        <w:t xml:space="preserve"> </w:t>
      </w:r>
      <w:r>
        <w:t>ﻛﻮﺳـــــــــــﻠﻴــﻚ</w:t>
      </w:r>
      <w:r>
        <w:t xml:space="preserve">، وﻓﺤﻮاه "أن اﻟﺘــﺎرﻳﺦ ﻳﻜﺘﺒــﻪ </w:t>
      </w:r>
      <w:r>
        <w:t xml:space="preserve">اﳌﻨﺘﺼـــــــــــﺮون ﻋﻠﻰ اﳌــﺪى اﻟﻘﺼـــــــــــﻴﺮ، وﻳﺤــﺎﻓﻈﻮن ﻋﻠﻴــﻪ ﻋﻠﻰ اﳌــﺪى اﳌﺘﻮﺳـــــــــــﻂ، ﻟﻜﻨﻬﻢ ﻟﻦ </w:t>
      </w:r>
      <w:r>
        <w:t xml:space="preserve">ﻳﺨﻀـــــــــــﻌﻮه أﺑﺪاً ﻟﺴـــــــــــﻴﻄﺮﺗﻬﻢ ﻋﻠﻰ اﳌﺪى اﻟﺒﻌﻴﺪ"؛ ﻓﻌﻠﻰ اﳌﺪى اﻟﺒﻌﻴﺪ "ﺗﺘﺄﺗﻰ اﳌﻜﺘﺴـــــــــــﺒﺎت </w:t>
      </w:r>
      <w:r>
        <w:t xml:space="preserve">اﻟﺘﺎرﻳﺨﻴﺔ ﻟﻠﻤﻌﺮﻓﺔ ﻣﻦ اﳌﻨﻬﺰﻣﻴﻦ، ﻣﻦ دون أن ﻳﻌﻨﻲ ذﻟﻚ أن ﻛﻞ ﺗﺎرﻳﺦ ﻳﻜﺘﺒﻪ اﳌﻨﻬﺰﻣﻮن </w:t>
      </w:r>
      <w:r>
        <w:t>ﻫﻮ أ</w:t>
      </w:r>
      <w:r>
        <w:t>ﻛﺜﺮ ﺛﺮاء، ﻟﻜﻦ ﻳﺒﺪو أن ﺷﺮط اﳌﻨﻬﺰم ﻳﻨﻄﻮي ﻋﻠﻰ ﻃﺎﻗﺔ ﻻ ﺗﻨﻀﺐ ﳌﻌﺎﻇﻤﺔ اﳌﻌﺮﻓﺔ."</w:t>
      </w:r>
      <w:r>
        <w:t xml:space="preserve">  </w:t>
      </w:r>
      <w:r>
        <w:t xml:space="preserve">ﻏﻴﺮ أن ذﻟﻚ ﻛﻠﻪ ﻻ ﻳﻌﻨﻲ أﻧﻨﺎ، ﻛﺒﺎﺣﺜﻴﻦ ﻋﺮب، ﻟﺴــﻨﺎ ﺑﺤﺎﺟﺔ إﱃ ﻧﻔﺦ روح ﺟﺪﻳﺪة ﰲ </w:t>
      </w:r>
      <w:r>
        <w:t xml:space="preserve">ﻛﺘﺎﺑﺘﻨﺎ اﻟﺘﺎرﻳﺨﻴﺔ ﻋﻦ اﻟﻘﻀـــــــــــﻴﺔ اﻟﻔﻠﺴـــــــــــﻄﻴﻨﻴﺔ، ﻣﻦ ﺧﻼل ﺗﻄﻮﻳﺮ أﺳــــــــــــﺎﻟﻴﺒﻨﺎ وﻣﻨﺎﻫﺠﻨﺎ، </w:t>
      </w:r>
      <w:r>
        <w:t>وﺗﻨﻮﻳﻊ ﻣﺼــﺎدرﻧﺎ وإﻏﻨﺎﺋﻬﺎ، وﺗﻮﺳــﻴﻊ دا</w:t>
      </w:r>
      <w:r>
        <w:t xml:space="preserve">ﺋﺮة اﻫﺘﻤﺎﻣﺎﺗﻨﺎ. وﰲ ﻫﺬا اﻟﺼــﺪد، ﺳــﺄﺗﻮﻗﻒ ﻋﻨﺪ </w:t>
      </w:r>
      <w:r>
        <w:t>ﺛﻼﺛﺔ ﺗﻮﺟﻬﺎت:</w:t>
      </w:r>
      <w:r>
        <w:t xml:space="preserve">  </w:t>
      </w:r>
    </w:p>
    <w:p>
      <w:r>
        <w:t>أوﻻً:</w:t>
      </w:r>
      <w:r>
        <w:t xml:space="preserve"> </w:t>
      </w:r>
      <w:r>
        <w:t xml:space="preserve">ﻧﺘﻴﺠﺔ ﻇﺮوف اﻻﻗﺘﻼع واﻟﺘﺸـــــــــــﺮد اﻟﺘﻲ أﺣﺎﻃﺖ ﺑﺎﻟﺸـــــــــــﻌﺐ اﻟﻔﻠﺴـــــــــــﻄﻴﻨﻲ، ﺑﻘﻴﺖ </w:t>
      </w:r>
      <w:r>
        <w:t xml:space="preserve">اﻟﻜﺘﺎﺑﺔ اﻟﺘﺎرﻳﺨﻴﺔ اﻟﻌﺮﺑﻴﺔ ﻋﻦ اﻟﻘﻀــــــــﻴﺔ اﻟﻔﻠﺴــــــــﻄﻴﻨﻴﺔ ﺗﻌﺎﱐ ﺷــــــــﺤﺔ اﳌﺼــــــــﺎدر اﻷوﻟﻴﺔ، أو </w:t>
      </w:r>
      <w:r>
        <w:t>ﺻــــﻌﻮﺑﺔ اﻟﻮﺻــــﻮل إﻟﻴﻬﺎ. وﻣﻊ ذﻟﻚ، ﻻ ﻳﺰال ﻫﻨﺎك ﳏﻔﻮﻇﺎت ﱂ ﺗ</w:t>
      </w:r>
      <w:r>
        <w:t xml:space="preserve">ﺴــــﺘﺜﻤﺮ ﺑﻤﺎ ﻓﻴﻪ اﻟﻜﻔﺎﻳﺔ، </w:t>
      </w:r>
      <w:r>
        <w:t xml:space="preserve">وﻳﺠﺐ اﻟﺴـــــــــﻌﻲ ﻣﻦ أﺟﻞ اﻟﻮﺻـــــــــﻮل إﻟﻴﻬﺎ، ﻣﺜﻞ ﳏﻔﻮﻇﺎت اﳉﻴﺸـــــــــﻴﻦ اﻷردﱐ واﳌﺼـــــــــﺮي، </w:t>
      </w:r>
      <w:r>
        <w:t xml:space="preserve">ووﺛﺎﺋﻖ ﺟﺎﻣﻌﺔ اﻟﺪول اﻟﻌﺮﺑﻴﺔ، وﳏﻔﻮﻇﺎت ﻣﻨﻈﻤﺎت دوﻟﻴﺔ، ﻛﺎﻟﺼـــــــــــﻠﻴﺐ اﻷﺣﻤﺮ اﻟﺪوﱄ </w:t>
      </w:r>
      <w:r>
        <w:t xml:space="preserve">ﰲ ﺟﻨﻴﻒ واﻷﱈ اﳌﺘﺤــﺪة ﰲ ﻧﻴﻮﻳﻮرك. ﻛﻤــﺎ ﻻ ﻳﺰال ﻫﻨــﺎك "أوراق ﺧــﺎﺻـــــــــــــﺔ"، ووﺛــﺎﺋﻖ، </w:t>
      </w:r>
      <w:r>
        <w:t>ﳏﻔﻮﻇﺔ ﻟﺪى ﺑﻌﺾ اﻟ</w:t>
      </w:r>
      <w:r>
        <w:t xml:space="preserve">ﻌﺎﺋﻼت اﻟﻔﻠﺴــــــــــﻄﻴﻨﻴﺔ، ﻳﺠﺐ اﻟﻌﻤﻞ ﻋﻠﻰ اﻛﺘﺸــــــــــﺎﻓﻬﺎ واﺳــــــــــﺘﺜﻤﺎرﻫﺎ. </w:t>
      </w:r>
      <w:r>
        <w:t xml:space="preserve">وﻋﻠﻰ اﻟﺮﻏﻢ ﻣﻦ اﻟﻨﻈﺮة إﱃ اﻟﺘﺎرﻳﺦ اﻟﺸﻔﻬﻲ، اﳌﺴﺘﻨﺪ إﱃ اﻟﺸﻬﺎدات اﻟﺸﺨﺼﻴﺔ، ﺑﺎﻋﺘﺒﺎره </w:t>
      </w:r>
      <w:r>
        <w:t xml:space="preserve">ﻣﺼﺪراً "ﺛﺎﻧﻮﻳﺎً" ﻣﻦ ﻣﺼﺎدر اﻟﻜﺘﺎﺑﺔ اﻟﻌﻠﻤﻴﺔ اﻟﺘﺎرﻳﺨﻴﺔ، ﻓﺈﻧﻪ ﻳﻤﺜّﻞ، ﰲ ﻇﺮوﻓﻨﺎ اﳋﺎﺻﺔ، </w:t>
      </w:r>
      <w:r>
        <w:t>ﻣﺼﺪراً ﻻ ﻏﻨﻰ ﻋﻨﻪ، ﱂ ﻳُﺴﺘﻐﻞ ﺑﻌﺪ ﻛﻤﺎ ﻳﺠ</w:t>
      </w:r>
      <w:r>
        <w:t xml:space="preserve">  ﺐ.</w:t>
      </w:r>
    </w:p>
    <w:p>
      <w:r>
        <w:t>ﺛــﺎﻧﻴــﺎً:</w:t>
      </w:r>
      <w:r>
        <w:t xml:space="preserve"> </w:t>
      </w:r>
      <w:r>
        <w:t xml:space="preserve">ﱂ ﺗﻜﻦ اﻟﺮوح اﻟﻨﻘــﺪﻳــﺔ، وﺧﻼﻓــﺎً ﳌــﺎ ﻳﺰﻋﻤــﻪ ﺑﻌﺾ اﻟﺒــﺎﺣﺜﻴﻦ اﻹﺳـــــــــــﺮاﺋﻴﻠﻴﻴﻦ،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15</w:t>
      </w:r>
      <w:r>
        <w:t xml:space="preserve"> </w:t>
      </w:r>
      <w:r>
        <w:t xml:space="preserve"> </w:t>
      </w:r>
    </w:p>
    <w:p>
      <w:r>
        <w:t xml:space="preserve"> ﻏﺎﺋﺒﺔ ﻋﻦ اﻟﻜﺘﺎﺑﺔ اﻟﺘﺎرﻳﺨﻴﺔ اﻟﻌﺮﺑﻴﺔ ﻋﻦ ﻗﻀـــــــــــﻴﺔ ﻓﻠﺴـــــــــــﻄﻴﻦ، إذ ﲢﻠّﺖ ﻛﺘﺎﺑﺎت ﺗﺎرﻳﺨﻴﺔ</w:t>
      </w:r>
      <w:r>
        <w:t xml:space="preserve">ﻋﺮﺑﻴﺔ ﻛﺜﻴﺮة، ﻏﻴﺮ رﺳـــــــــﻤﻴﺔ، ﺑﺸـــــــــﺠﺎﻋﺔ ﺗﺴـــــــــﻠﻴﻂ اﻟﻀـــــــــﻮء ﻋﻠﻰ أوﺟﻪ اﳋﻠﻞ واﻟﺘﻘﺼـــــــــﻴﺮ ﰲ </w:t>
      </w:r>
      <w:r>
        <w:t xml:space="preserve">اﻟﺴــﻴﺎﺳــﺎت واﳌﻤﺎرﺳــﺎت اﻟﻌﺮﺑﻴﺔ ﲡﺎه </w:t>
      </w:r>
      <w:r>
        <w:t xml:space="preserve">ﻫﺬا اﻟﺼــﺮاع، وﻫﻮ ﻣﺎ ﺣﺎوﻟﺖ أن أﺑﻴّﻨﻪ ﻓﻴﻤﺎ ﺳــﺒﻖ. </w:t>
      </w:r>
      <w:r>
        <w:t xml:space="preserve">ﺑﻴﺪ أن ﻣﻬﻤﺔ ﺗﻌﻤﻴﻖ اﻟﻨﻈﺮة اﻟﻨﻘﺪﻳﺔ إﱃ "اﻟﺪاﺧﻞ" اﻟﻌﺮﺑﻲ واﻟﺴـــــــــــﻌﻲ، أﻛﺜﺮ ﻓﺄﻛﺜﺮ، ﻟﺘﺤﺮﻳﺮ </w:t>
      </w:r>
      <w:r>
        <w:t xml:space="preserve">ﻛﺘﺎﺑﺘﻨﺎ ﻣﻦ أﺳـــــــــﺮ اﻟﻌﻮاﻃﻒ، ﺗﻈﻞ ﻣﻬﻤﺔ ﻣﺪرﺟﺔ ﰲ ﺟﺪول أﻋﻤﺎل ﻫﺬه اﻟﻜﺘﺎﺑﺔ، اﻟﺘﻲ ﻳﺠﺐ </w:t>
      </w:r>
      <w:r>
        <w:t>أن ﲡﺘﻬﺪ ﰲ اﻹﺟﺎﺑﺔ ﻋﻦ ﺳـــــــــــﺆال ﻛﺒﻴﺮ ﻣﺎ زال ﻣﻌﻠﻘﺎً، وﻫﻮ: ﳌﺎ</w:t>
      </w:r>
      <w:r>
        <w:t xml:space="preserve">ذا ﺗﻐﻠﺒﺖ إﺳـــــــــــﺮاﺋﻴﻞ وﻇﻠﺖ </w:t>
      </w:r>
      <w:r>
        <w:t xml:space="preserve">ﻣﺘﻐﻠﺒــﺔ، ﰲ ﺣﻴﻦ ﺑﻘﻴﻨــﺎ ﻧﺤﻦ، ﻋﻠﻰ اﻟﺮﻏﻢ ﻣﻦ ﺻـــــــــــﻌﻮد ﻗﻴــﺎدات ﺟــﺪﻳــﺪة ﺑﻌــﺪ ﻧﻜﺒــﺔ </w:t>
      </w:r>
      <w:r>
        <w:t>1948</w:t>
      </w:r>
      <w:r>
        <w:t xml:space="preserve"> </w:t>
      </w:r>
      <w:r>
        <w:t xml:space="preserve"> وﻧﻜﺴـــﺔ</w:t>
      </w:r>
      <w:r>
        <w:t>1967</w:t>
      </w:r>
      <w:r>
        <w:t xml:space="preserve"> </w:t>
      </w:r>
      <w:r>
        <w:t xml:space="preserve"> ،إﱃ ﻣﺴـــﺮح اﻷﺣﺪاث اﻟﺴـــﻴﺎﺳـــﻲ وﺗﻄﻮر اﺳـــﺘﺮاﺗﻴﺠﻴﺎت وأﺳـــﺎﻟﻴﺐ اﳌﻮاﺟﻬﺔ</w:t>
      </w:r>
      <w:r>
        <w:t xml:space="preserve">ﻧﻨﺘﻘﻞ ﻣﻦ ﻫﺰﻳﻤﺔ إﱃ أُﺧﺮى؟ وﻟﺪى اﻟﺒﺤﺚ ﻋﻦ ﺟﻮاب ﻋﻦ ﻫﺬا اﻟﺴـــــﺆال، ﺳـــــﻴﻜﻮن ﰲ وﺳـــــﻊ </w:t>
      </w:r>
      <w:r>
        <w:t xml:space="preserve">اﻟﺒﺎﺣﺜﻴﻦ اﻟﻌﺮب أن </w:t>
      </w:r>
      <w:r>
        <w:t xml:space="preserve">ﻳﺠﺪوا ﰲ ﻛﺘﺎﺑﺎت ﻗﺴـــــــــــﻄﻨﻄﻴﻦ زرﻳﻖ ﻋﻦ ﻣﻌﻨﻰ اﻟﻨﻜﺒﺔ، وﰲ ﻛﺘﺎﺑﺎت </w:t>
      </w:r>
      <w:r>
        <w:t xml:space="preserve">ﻳﺎﺳـــــــــﻴﻦ اﳊﺎﻓﻆ ﻋﻦ اجملﺘﻤﻌﺎت اﳌﻔﻮﺗﺔ، ﻧﻘﺎط اﺳـــــــــﺘﻨﺎد ﻳﺴـــــــــﺘﻨﺪون إﻟﻴﻬﺎ. ﻓﻘﺪ رﻛّﺰ اﻷول </w:t>
      </w:r>
      <w:r>
        <w:t xml:space="preserve">ﻋﻠﻰ اﻟﻔﺎرق ﰲ اﻷﺧﺬ ﺑﺄﺳـــــﺒﺎب اﳊﻀـــــﺎرة اﳊﺪﻳﺜﺔ ﺑﻴﻦ اجملﺘﻤﻌﻴﻦ اﻟﻌﺮﺑﻲ واﻹﺳـــــﺮاﺋﻴﻠﻲ، </w:t>
      </w:r>
      <w:r>
        <w:t>ورأى ﰲ اﻟﺘﺨﻠﻒ ﻣﺸــــــﻜﻠﺔ اﻟﻌﺮب اﻷوﱃ، إذ ﻟﻮﻻﻫﺎ "</w:t>
      </w:r>
      <w:r>
        <w:t xml:space="preserve">ﳌﺎ ﺧﻀــــــﻌﻨﺎ أﺻــــــﻼً ﻟﻼﺳــــــﺘﻌﻤﺎر وﳌﺎ </w:t>
      </w:r>
      <w:r>
        <w:t xml:space="preserve">ﺗﻔﺸــﻰ اﳉﻬﻞ ﻓﻴﻨﺎ وﳌﺎ ﻧُﻜِﺒﻨﺎ ﰲ ﻓﻠﺴــﻄﻴﻦ"، ﰲ ﺣﻴﻦ اﻋﺘﺒﺮ اﻟﺜﺎﱐ أن إﺳــﺮاﺋﻴﻞ ﻗﺎﻣﺖ ﻋﻠﻰ </w:t>
      </w:r>
      <w:r>
        <w:t xml:space="preserve">أﻧﻘﺎض اﻟﻔﻮات اﻟﻌﺮﺑﻲ، واﺳـــــــــﺘﻤﺮت وﺗﻐﻠّﺒﺖ ﻧﺘﻴﺠﺔ ﺿـــــــــﻌﻒ اجملﺘﻤﻌﺎت اﻟﻌﺮﺑﻴﺔ وﺷـــــــــﻠﻠﻬﺎ </w:t>
      </w:r>
      <w:r>
        <w:t>وﻫﻴﻤﻨﺔ "اﻟﺘﻘﻠﻴﺪوﻳﺔ" ﻋﻠﻰ اﻷﻳﺪﻳﻮﻟﻮﺟﻴﺎ اﻟﻌﺮﺑﻴﺔ.</w:t>
      </w:r>
      <w:r>
        <w:t xml:space="preserve">  </w:t>
      </w:r>
    </w:p>
    <w:p>
      <w:r>
        <w:t>ﺛﺎﻟﺜﺎً:</w:t>
      </w:r>
      <w:r>
        <w:t xml:space="preserve"> </w:t>
      </w:r>
      <w:r>
        <w:t>رﻛّﺰت اﻟﻜﺘﺎﺑﺔ اﻟﺘﺎ</w:t>
      </w:r>
      <w:r>
        <w:t xml:space="preserve">رﻳﺨﻴﺔ اﻟﻌﺮﺑﻴﺔ، ﻃﻮال اﻟﻔﺘﺮة اﳌﺎﺿـــــــــــﻴﺔ، ﻋﻠﻰ "اﻟﻘﻀـــــــــــﻴﺔ" </w:t>
      </w:r>
      <w:r>
        <w:t xml:space="preserve">ﺗﺮﻛﻴﺰاً أدى إﱃ ﺗﻐﻴﻴﺐ اﻟﺸــــــــﻌﺐ ﺻــــــــﺎﺣﺐ ﻫﺬه اﻟﻘﻀــــــــﻴﺔ. وﻗﺪ آن اﻷوان ﻹﺣﺪاث ﺗﻐﻴﻴﺮ ﰲ </w:t>
      </w:r>
      <w:r>
        <w:t xml:space="preserve">وﺟﻬﺔ اﻟﺒﺤﺚ ﺑﻤﺎ ﻳﻀـــــــــــﻊ اﻟﺸـــــــــــﻌﺐ اﻟﻔﻠﺴـــــــــــﻄﻴﻨﻲ، وﻓﺌﺎﺗﻪ وﲡﻤﻌﺎﺗﻪ اﳌﺘﻨﻮﻋﺔ، ﰲ ﻣﺮﻛﺰ </w:t>
      </w:r>
      <w:r>
        <w:t>اﻫﺘﻤﺎم ﻫﺬه اﻟﻜﺘﺎﺑﺔ.</w:t>
      </w:r>
      <w:r>
        <w:t xml:space="preserve">  </w:t>
      </w:r>
      <w:r>
        <w:t>وﲡﺪر اﻹﺷــــــــﺎرة إﱃ أن ﺧﻄﻮط ﻫﺬه اﻟﺘﻮﺟﻬﺎت اﻟﺜ</w:t>
      </w:r>
      <w:r>
        <w:t xml:space="preserve">ﻼﺛﺔ أﺧﺬت ﺗﺮﺗﺴــــــــﻢ ﰲ اﻟﺴــــــــﻨﻮات </w:t>
      </w:r>
      <w:r>
        <w:t xml:space="preserve">اﻷﺧﻴﺮة، إذ ﺻﺎرت ﺗﺒﺮز دراﺳﺎت ﻣﺘﺴﻠﺤﺔ ﺑﻨﻈﺮة ﻧﻘﺪﻳﺔ ﺣﺎدة إﱃ "اﻟﺪاﺧﻞ" وﻣﺘﺠﺮدة ﻣﻦ </w:t>
      </w:r>
      <w:r>
        <w:t xml:space="preserve">اﻟﻌﻮاﻃﻒ، ﻣﺜﻞ دراﺳــــــــــــﺔ ﻳﺰﻳﺪ ﺻــــــــــــﺎﻳﻎ ﻋﻦ "اﻟﻜﻔﺎح اﳌﺴـــــــــــﻠﺢ واﻟﺒﺤﺚ ﻋﻦ اﻟﺪوﻟﺔ: اﳊﺮﻛﺔ </w:t>
      </w:r>
      <w:r>
        <w:t xml:space="preserve">اﻟﻮﻃﻨﻴﺔ اﻟﻔﻠﺴــﻄﻴﻨﻴﺔ، </w:t>
      </w:r>
      <w:r>
        <w:t>1949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1993</w:t>
      </w:r>
      <w:r>
        <w:t xml:space="preserve"> " )ﺻــﺪر ﺑﺎﻹﻧﻜﻠﻴﺰﻳﺔ ﺳــﻨﺔ</w:t>
      </w:r>
      <w:r>
        <w:t>1997</w:t>
      </w:r>
      <w:r>
        <w:t xml:space="preserve"> ، ﺛﻢ ﺑﺎﻟﻌﺮﺑﻴﺔ ﻋﻦ</w:t>
      </w:r>
      <w:r>
        <w:t>ﻣﺆﺳــﺴــﺔ</w:t>
      </w:r>
      <w:r>
        <w:t xml:space="preserve"> </w:t>
      </w:r>
      <w:r>
        <w:t xml:space="preserve">اﻟﺪراﺳــﺎت اﻟﻔﻠﺴــﻄﻴﻨﻴﺔ ﺳــﻨﺔ </w:t>
      </w:r>
      <w:r>
        <w:t>2002</w:t>
      </w:r>
      <w:r>
        <w:t xml:space="preserve"> (، اﻟﺘﻲ ﺳــﻠّﻄﺖ اﻟﻀــﻮء ﻋﻠﻰ اﻷﺳــﺒﺎب اﻟﺪاﺧﻠﻴﺔ</w:t>
      </w:r>
      <w:r>
        <w:t xml:space="preserve">ﻟﻺﺧﻔﺎﻗﺎت اﳌﺘﻌﺎﻗﺒﺔ، اﻟﺴــﻴﺎﺳــﻴﺔ واﻟﻌﺴــﻜﺮﻳﺔ، اﻟﺘﻲ ﳊﻘﺖ ﺑﺎﳊﺮﻛﺔ اﻟﻮﻃﻨﻴﺔ اﻟﻔﻠﺴــﻄﻴﻨﻴﺔ، </w:t>
      </w:r>
      <w:r>
        <w:t xml:space="preserve">ودراﺳـــــﺔ ﺑﺸـــــﻴﺮ ﻧﺎﻓﻊ ﻋﻦ ﻋﻼﻗﺎت ﻣﻔﺘﻲ ﻓﻠﺴـــــﻄﻴﻦ، اﳊﺎج ﳏﻤﺪ أﻣﻴﻦ اﳊﺴـــــﻴﻨﻲ، ﺑﺄﳌﺎﻧﻴﺎ </w:t>
      </w:r>
      <w:r>
        <w:t>اﻟﻨـــﺎزﻳـــﺔ. ﻛﻤـــﺎ أﻋـــﺎر ﻋـــﺪد ﻣﻦ اﻟﺒـــﺎﺣﺜﻴﻦ</w:t>
      </w:r>
      <w:r>
        <w:t xml:space="preserve"> </w:t>
      </w:r>
      <w:r>
        <w:t xml:space="preserve">اﻫﺘﻤـــﺎﻣـــﺎً ﺧـــﺎﺻـــــــــــــﺎً ﻟﻜﺘـــﺎﺑـــﺔ رواﻳـــﺔ ﻋﻤﻠﻴـــﺔ ﺗﻬﺠﻴﺮ </w:t>
      </w:r>
      <w:r>
        <w:t xml:space="preserve">اﻟﻔﻠﺴﻄﻴﻨﻴﻴﻦ وﺗﺪﻣﻴﺮ ﻗﺮاﻫﻢ ﺳﻨﺔ </w:t>
      </w:r>
      <w:r>
        <w:t>1948</w:t>
      </w:r>
      <w:r>
        <w:t xml:space="preserve"> ،، وﻣﺎ ﻗﺒﻊ ﺧﻠﻔﻬﺎ ﻣﻦ أﻓﻜﺎر وﻣﺸﺎرﻳﻊ ﺻﻬﻴﻮﻧﻴﺔ</w:t>
      </w:r>
      <w:r>
        <w:t xml:space="preserve">ﻛﻤﺎ ﻓﻌﻞ وﻟﻴﺪ اﳋﺎﻟﺪي ﰲ اﻟﺪراﺳﺔ اﻟﺘﻲ ﺣﺮرﻫﺎ ﻋﻦ "ﻗﺮى ﻓﻠﺴﻄﻴﻦ اﻟﺘﻲ دﻣﺮﺗﻬﺎ إﺳﺮاﺋﻴﻞ </w:t>
      </w:r>
      <w:r>
        <w:t xml:space="preserve">ﺳـــــﻨﺔ </w:t>
      </w:r>
      <w:r>
        <w:t>1948</w:t>
      </w:r>
      <w:r>
        <w:t xml:space="preserve"> </w:t>
      </w:r>
      <w:r>
        <w:t xml:space="preserve"> ،وأﺳـــــﻤﺎء ﺷـــــﻬﺪاﺋﻬﺎ" )ﻣﺆﺳـــــﺴـــــﺔ اﻟﺪراﺳـــــﺎت اﻟﻔﻠﺴـــــﻄﻴﻨﻴﺔ</w:t>
      </w:r>
      <w:r>
        <w:t>1999</w:t>
      </w:r>
      <w:r>
        <w:t>(، وﻧ</w:t>
      </w:r>
      <w:r>
        <w:t xml:space="preserve">ﻮر اﻟﺪﻳﻦ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16</w:t>
      </w:r>
      <w:r>
        <w:t xml:space="preserve"> </w:t>
      </w:r>
      <w:r>
        <w:t xml:space="preserve"> </w:t>
      </w:r>
    </w:p>
    <w:p>
      <w:r>
        <w:t xml:space="preserve"> ﻣﺼــــــــــــــﺎﳊـــﻪ ﰲ ﻛﺘﺒـــﻪ اﻟﺜﻼﺛـــﺔ، اﻟﺘﻲ اﺳـــــــــــﺘﻨـــﺪت إﱃ اﶈﻔﻮﻇـــﺎت اﻟﺼـــــــــــﻬﻴﻮﻧﻴـــﺔ، ﻋﻦ ﻃﺮد</w:t>
      </w:r>
      <w:r>
        <w:t xml:space="preserve">اﻟﻔﻠﺴـــﻄﻴﻨﻴﻴﻦ وﺳـــﻴﺎﺳـــﺔ "اﻟﺘﺮاﻧﺴـــﻔﻴﺮ" ﰲ اﻟﻔﻜﺮ واﻟﺘﺨﻄﻴﻂ اﻟﺼـــﻬﻴﻮﻧﻴﻴﻦ )واﻟﺘﻲ أﺻـــﺪرﺗﻬﺎ </w:t>
      </w:r>
      <w:r>
        <w:t xml:space="preserve">ﻣﺆﺳــﺴــﺔ اﻟﺪراﺳــﺎت اﻟﻔﻠﺴــﻄﻴﻨﻴﺔ ﰲ ﺳــﻨﻮات </w:t>
      </w:r>
      <w:r>
        <w:t>1992</w:t>
      </w:r>
      <w:r>
        <w:t xml:space="preserve"> و</w:t>
      </w:r>
      <w:r>
        <w:t>1997</w:t>
      </w:r>
      <w:r>
        <w:t xml:space="preserve"> و</w:t>
      </w:r>
      <w:r>
        <w:t>2001</w:t>
      </w:r>
      <w:r>
        <w:t xml:space="preserve"> (، واﻟﻴﺎس ﺻــﻨﺒﺮ ﰲ</w:t>
      </w:r>
      <w:r>
        <w:t>دراﺳﺎﺗﻪ ﺑﺎﻟﻠﻐﺔ اﻟﻔﺮﻧﺴﻴﺔ ﻋﻦ ﺗﻬﺠﻴﺮ ا</w:t>
      </w:r>
      <w:r>
        <w:t xml:space="preserve">ﻟﻔﻠﺴﻄﻴﻨﻴﻴﻦ ﺳﻨﺔ </w:t>
      </w:r>
      <w:r>
        <w:t>1948</w:t>
      </w:r>
      <w:r>
        <w:t>.، وﻋﻦ ﺣﻖ اﻟﻌﻮدة</w:t>
      </w:r>
      <w:r>
        <w:t xml:space="preserve">  </w:t>
      </w:r>
    </w:p>
    <w:p>
      <w:r>
        <w:t>وأﺧﻴﺮاً، ﻓﻘﺪ أﺧﺬ ﻳﺒﺮز اﲡﺎه واﺿـــــــــــﺢ ﻟﻼﻧﺘﻘﺎل ﻣﻦ اﳌﺎﻛﺮو</w:t>
      </w:r>
      <w:r>
        <w:t xml:space="preserve"> </w:t>
      </w:r>
      <w:r>
        <w:t xml:space="preserve"> </w:t>
      </w:r>
      <w:r>
        <w:t>-</w:t>
      </w:r>
      <w:r>
        <w:t xml:space="preserve"> ﺗﺎرﻳﺦ إﱃ اﳌﻴﻜﺮو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ﺗﺎرﻳﺦ، ﻣﻦ ﺧﻼل اﻟﺴـــــــــــﻌﻲ ﻻﻛﺘﺸــــــــــــﺎف اﳌﺬاﺑﺢ اﻟﺘﻲ ﺗﻌﺮض ﻟﻬﺎ اﻟﻔﻠﺴـــــــــــﻄﻴﻨﻴﻮن وﺗﺪوﻳﻦ</w:t>
      </w:r>
      <w:r>
        <w:t xml:space="preserve">أﺣﺪاﺛﻬﺎ ﺑﺼـــﻮرة ﺗﻔﺼـــﻴﻠﻴﺔ، ﻛﻤﺎ ﻓﻌﻞ وﻟﻴﺪ اﳋﺎﻟﺪي ﰲ دراﺳـــﺘﻪ ﻋﻦ ﻣﺬﺑﺤﺔ "دﻳﺮ ﻳﺎﺳـــﻴﻦ" </w:t>
      </w:r>
      <w:r>
        <w:t>)</w:t>
      </w:r>
      <w:r>
        <w:t>1999</w:t>
      </w:r>
      <w:r>
        <w:t>) "(، وﺑﻴﺎن ﻧﻮﻳﻬﺾ اﳊﻮت ﰲ دراﺳـــــﺘﻬﺎ ﻋﻦ ﻣﺬﺑﺤﺔ "ﺻـــــﺒﺮا وﺷـــــﺎﺗﻴﻼ</w:t>
      </w:r>
      <w:r>
        <w:t>2003</w:t>
      </w:r>
      <w:r>
        <w:t xml:space="preserve"> (، أو</w:t>
      </w:r>
      <w:r>
        <w:t xml:space="preserve">ﻣﻦ ﺧﻼل اﻟﻜﺘﺎﺑﺔ ﻋﻦ ﲡﺎرب ﲡﻤﻌﺎت ﻓﻠﺴـــــــﻄﻴﻨﻴﺔ ﳏﺪدة، ﻛﻤﺎ ﻓﻌﻠﺖ روز ﻣﺎري ﺻـــــــﺎﻳﻎ </w:t>
      </w:r>
      <w:r>
        <w:t xml:space="preserve">ﰲ ﺗﻮﺛﻴﻘﻬﺎ، ﺑﺎﻻﺳـــﺘﻨﺎد إﱃ اﻟﺸـــﻬﺎدات اﻟﺸـــﺨﺼـــﻴﺔ، ﻟﺘﺠﺮﺑﺔ ﳐﻴﻢ ﺷـــﺎﺗﻴﻼ ﰲ ﺑﻴﺮوت ﻣﻨﺬ </w:t>
      </w:r>
      <w:r>
        <w:t>ﺗﺄﺳــــﻴﺴــــﻪ ﺣﺘﻰ ﺗﺪﻣﻴﺮه، ﰲ ﻛﺘﺎﺑﻬﺎ "اﻟﺘﺠﺮﺑﺔ</w:t>
      </w:r>
      <w:r>
        <w:t xml:space="preserve"> </w:t>
      </w:r>
      <w:r>
        <w:t>اﻟﻔﻠﺴــــﻄﻴﻨﻴﺔ ﰲ ﻟﺒﻨﺎن" )</w:t>
      </w:r>
      <w:r>
        <w:t>1994</w:t>
      </w:r>
      <w:r>
        <w:t xml:space="preserve"> (، وﻛﻤﺎ ﻓﻌﻞ</w:t>
      </w:r>
      <w:r>
        <w:t>ﺣﻤﺪ ﻣﻮﻋﺪ ﰲ ﺗﻮﺛﻴﻘﻪ خملﻴﻢ اﻟﻴﺮﻣﻮك، أﻛﺒﺮ اخملﻴﻤﺎت اﻟﻔﻠﺴــــــﻄﻴﻨﻴﺔ ﰲ ﺳــــــﻮرﻳﺔ )</w:t>
      </w:r>
      <w:r>
        <w:t>2002</w:t>
      </w:r>
      <w:r>
        <w:t xml:space="preserve"> ،(</w:t>
      </w:r>
      <w:r>
        <w:t xml:space="preserve"> أو ﻣﻦ ﺧﻼل اﻟﻜﺘﺎﺑﺔ ﻋﻦ ﺗﺎرﻳﺦ ﻣﺪﻳﻨﺔ أو ﻣﻨﻄﻘﺔ ﺑﻌﻴﻨﻬﺎ، ﻛﻤﺎ ﻇﻬﺮ ﰲ اﻟﺴـــــــــــﻠﺴـــــــــــﻠﺔ اﻟﺘﻲ</w:t>
      </w:r>
      <w:r>
        <w:t>ﺗﺼــﺪرﻫﺎ ﻣﺆﺳــﺴــﺔ اﻟﺪراﺳــﺎت اﻟﻔﻠﺴــﻄﻴﻨﻴﺔ ﻋﻦ ﺗﺎرﻳﺦ اﳌﺪن واﳌﻨﺎﻃﻖ اﻟﻔﻠﺴــﻄﻴﻨﻴ</w:t>
      </w:r>
      <w:r>
        <w:t xml:space="preserve"> ﺔ،</w:t>
      </w:r>
      <w:r>
        <w:t xml:space="preserve">واﻟﺘﻲ </w:t>
      </w:r>
      <w:r>
        <w:t>ﺻـــــــــــــﺪر ﻣﻨﻬـــﺎ ﻛﺘـــﺎب إﺳـــــــــــﺒﻴﺮ ﻣﻨﻴّﺮ: "اﻟﻠـــﺪ ﰲ ﻋﻬـــﺪي اﻻﻧﺘـــﺪاب واﻻﺣﺘﻼل" )</w:t>
      </w:r>
      <w:r>
        <w:t>1997</w:t>
      </w:r>
      <w:r>
        <w:t xml:space="preserve"> (، وﻣﻲ</w:t>
      </w:r>
      <w:r>
        <w:t xml:space="preserve">إﺑﺮاﻫﻴﻢ ﺻـــــــــــﻴﻘﻠﻲ: "ﺣﻴﻔﺎ اﻟﻌﺮﺑﻴﺔ، </w:t>
      </w:r>
      <w:r>
        <w:t>1918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1939</w:t>
      </w:r>
      <w:r>
        <w:t>) "</w:t>
      </w:r>
      <w:r>
        <w:t>1997</w:t>
      </w:r>
      <w:r>
        <w:t xml:space="preserve"> (، وﺑﺸـــــــــــﺎرة دوﻣﺎﱐ: "إﻋﺎدة</w:t>
      </w:r>
      <w:r>
        <w:t xml:space="preserve">اﻛﺘﺸـــــــﺎف ﻓﻠﺴـــــــﻄﻴﻦ: أﻫﺎﱄ ﺟﺒﻞ ﻧﺎﺑﻠﺲ، </w:t>
      </w:r>
      <w:r>
        <w:t>1700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1900</w:t>
      </w:r>
      <w:r>
        <w:t>) "</w:t>
      </w:r>
      <w:r>
        <w:t>1999</w:t>
      </w:r>
      <w:r>
        <w:t xml:space="preserve"> (، وزﻫﻴﺮ ﻏﻨﺎﻳﻢ: "ﻟﻮاء</w:t>
      </w:r>
      <w:r>
        <w:t>ﻋﻜــﺎ ﰲ ﻋﻬــﺪ اﻟﺘﻨﻈﻴﻤــﺎت اﻟﻌﺜﻤــﺎﻧﻴــ</w:t>
      </w:r>
      <w:r>
        <w:t xml:space="preserve">ﺔ، </w:t>
      </w:r>
      <w:r>
        <w:t>1864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>1918</w:t>
      </w:r>
      <w:r>
        <w:t>) "</w:t>
      </w:r>
      <w:r>
        <w:t>1999</w:t>
      </w:r>
      <w:r>
        <w:t xml:space="preserve"> (. ﻛﻤــﺎ ﺗﺰاﻳــﺪ اﻻﻫﺘﻤــﺎم ﰲ</w:t>
      </w:r>
      <w:r>
        <w:t xml:space="preserve">اﻟﺴـــﻨﻮات اﻷﺧﻴﺮة ﺑﺈﺻـــﺪار وﲢﻘﻴﻖ ﻛﺘﺐ اﳌﺬﻛﺮات، وﻫﻮ اﻫﺘﻤﺎم ﱂ ﻳﻘﺘﺼـــﺮ ﻋﻠﻰ ﻣﺬﻛﺮات </w:t>
      </w:r>
      <w:r>
        <w:t xml:space="preserve">اﻟﻌﺎﻣﻠﻴﻦ ﰲ ﺣﻘﻞ اﻟﺴــــﻴﺎﺳــــﺔ وإﻧﻤﺎ ﻃﺎول أﻳﻀــــﺎً رﺟﺎل اﻟﻔﻜﺮ واﻷدب واﻟﻔﻦ، ﻣﺜﻞ ﻣﺬﻛﺮات </w:t>
      </w:r>
      <w:r>
        <w:t xml:space="preserve">ﳏﻤﺪ أﻣﻴﻦ اﳊﺴـــــــــــﻴﻨﻲ وأﻛﺮم زﻋﻴﺘﺮ وﻋﺠﺎج ﻧﻮﻳﻬﺾ وﺑﻬﺠﺖ أﺑﻮ ﻏﺮﺑﻴﺔ </w:t>
      </w:r>
      <w:r>
        <w:t xml:space="preserve">وأﻧﻮر ﻧﺴـــــــــــﻴﺒﺔ </w:t>
      </w:r>
      <w:r>
        <w:t xml:space="preserve">وﻋﺒـــﺪ اﳊﻤﻴـــﺪ اﻟﺴـــــــــــــﺎﺋﺢ، وﻣـــﺬﻛﺮات ﳒـــﺎﺗﻲ ﺻـــــــــــــﺪﻗﻲ وﻧﻘﻮﻻ زﻳـــﺎدة وﺟﺒﺮا إﺑﺮاﻫﻴﻢ ﺟﺒﺮا </w:t>
      </w:r>
      <w:r>
        <w:t xml:space="preserve">وواﺻـــــــــــﻒ ﺟﻮﻫﺮﻳــﺔ واﻟﻴــﺎس ﺷـــــــــــﻮﻓــﺎﱐ. ﻛﻤــﺎ ﺗﺰاﻳــﺪ اﻻﻫﺘﻤــﺎم ﺑــﺎﻟﻜﺘــﺎب اﻟــﺬي ﻳﺘﺤــﺪث ﻋﻦ </w:t>
      </w:r>
      <w:r>
        <w:t xml:space="preserve">ﲡــﺎرب ﻓﺮدﻳــﺔ ﺗﺮوي ﻋﻮدة اﻟﻔﻠﺴـــــــــــﻄﻴﻨﻲ إﱃ ﻓﻠﺴـــــــــــﻄﻴﻦ ﺑﻌــﺪ ﻃﻮل ﻣﻨﻔﻰ، وﻫﻮ ﻣــﺎ ﻋــﺎﳉــﻪ </w:t>
      </w:r>
      <w:r>
        <w:t>ﻫﺸـــــــــــــﺎم ﺷـــــــــــﺮاﺑﻲ وإدوارد ﺳـــــــــــﻌﻴــﺪ وﻓﻮاز ﺗﺮﻛﻲ</w:t>
      </w:r>
      <w:r>
        <w:t xml:space="preserve"> </w:t>
      </w:r>
      <w:r>
        <w:t xml:space="preserve">وﻓﺆاد ﻣﻐﺮﺑﻲ وﻏﻴﺮﻫﻢ، أو ﲢﻜﻲ ﲡﺮﺑــﺔ </w:t>
      </w:r>
      <w:r>
        <w:t>اﻟﻔﻠﺴﻄﻴﻨﻲ ﰲ اﳌﻨﻔﻰ، وﻫﻮ ﻣﺎ ﻓﻌﻠﺘﻪ ﻏﺎدة اﻟﻜﺮﻣﻲ.</w:t>
      </w:r>
      <w:r>
        <w:t xml:space="preserve">  </w:t>
      </w:r>
      <w:r>
        <w:t xml:space="preserve">وﻫﻜﺬا، ﺗﻨﻔﺘﺢ أﻣﺎم اﻟﻜﺘﺎﺑﺔ اﻟﺘﺎرﻳﺨﻴﺔ اﻟﻌﺮﺑﻴﺔ ﻋﻦ اﻟﻘﻀﻴﺔ اﻟﻔﻠﺴﻄﻴﻨﻴﺔ آﻓﺎق ﺟﺪﻳﺪة، </w:t>
      </w:r>
      <w:r>
        <w:t xml:space="preserve">وﻳﺒﺮز ﺷﻴﺌﺎً ﻓﺸﻴﺌﺎً ﺗﺄرﻳﺦ ﺟﺪﻳﺪ ﻻ ﻳﻔﺮّط ﺑﺎﳌﻜﺘﺴﺒﺎت اﳌﻌﺮﻓﻴﺔ اﻟﺘﻲ ﲢﻘﻘﺖ إﱃ اﻵن، وﻻ </w:t>
      </w:r>
      <w:r>
        <w:t>"ﻳﺴﺎوم" ﻋﻠﻴﻬﺎ</w:t>
      </w:r>
      <w:r>
        <w:t>، وإﻧﻤﺎ ﻳﺴﻌﻰ ﻟﺘﻌﻤﻴﻘﻬﺎ وإﺛﺮاﺋﻬﺎ.</w:t>
      </w:r>
      <w:r>
        <w:t></w:t>
      </w:r>
      <w:r>
        <w:t xml:space="preserve"> </w:t>
      </w:r>
      <w:r>
        <w:t xml:space="preserve"> </w:t>
      </w:r>
    </w:p>
    <w:p>
      <w:r>
        <w:t>اﳌﺮاﺟﻊ</w:t>
      </w:r>
      <w:r>
        <w:t xml:space="preserve">  </w:t>
      </w:r>
    </w:p>
    <w:p>
      <w:r>
        <w:t>ﻣﻘﺎﻻﺕ</w:t>
      </w:r>
      <w:r>
        <w:t xml:space="preserve"> </w:t>
      </w:r>
      <w:r>
        <w:t>ﻣﺟﻠﺔ ﺍﻟﺩﺭﺍﺳﺎﺕ ﺍﻟﻔﻠﺳﻁﻳﻧﻳﺔ</w:t>
      </w:r>
      <w:r>
        <w:t xml:space="preserve"> </w:t>
      </w:r>
      <w:r>
        <w:t>ﺍﻟﻣ</w:t>
      </w:r>
      <w:r>
        <w:t xml:space="preserve">ﺟﻠﺩ </w:t>
      </w:r>
      <w:r>
        <w:t>14</w:t>
      </w:r>
      <w:r>
        <w:t xml:space="preserve"> ، ﺍﻟﻌﺩﺩ</w:t>
      </w:r>
      <w:r>
        <w:t>55</w:t>
      </w:r>
      <w:r>
        <w:t xml:space="preserve"> </w:t>
      </w:r>
      <w:r>
        <w:t xml:space="preserve"> )ﺻﻳﻑ</w:t>
      </w:r>
      <w:r>
        <w:t>2003</w:t>
      </w:r>
      <w:r>
        <w:t xml:space="preserve"> (، ﺹ</w:t>
      </w:r>
      <w:r>
        <w:t>29</w:t>
      </w:r>
      <w:r>
        <w:t xml:space="preserve">  </w:t>
      </w:r>
    </w:p>
    <w:p>
      <w:r>
        <w:t xml:space="preserve"> </w:t>
      </w:r>
    </w:p>
    <w:p>
      <w:r>
        <w:t>17</w:t>
      </w:r>
      <w:r>
        <w:t xml:space="preserve"> </w:t>
      </w:r>
      <w:r>
        <w:t xml:space="preserve"> </w:t>
      </w:r>
    </w:p>
    <w:p>
      <w:r>
        <w:t>اﺳـــﺘﻔﺪت ﰲ إﻋﺪاد ﻫﺬا اﻟﻨﺺ ﻣﻦ ﺑﻌﺾ اﳌﻮاﻗﻊ ﻋﻠﻰ ﺷـــﺒﻜﺔ اﻹﻧﺘﺮﻧﺖ، واﺳـــﺘﻨﺪت</w:t>
      </w:r>
      <w:r>
        <w:t xml:space="preserve"> </w:t>
      </w:r>
      <w:r>
        <w:t xml:space="preserve"> </w:t>
      </w:r>
      <w:r>
        <w:t>-</w:t>
      </w:r>
      <w:r>
        <w:t xml:space="preserve"> ﺑﺎﻹﺿـــﺎﻓﺔ إﱃ ﻣﺎ</w:t>
      </w:r>
      <w:r>
        <w:t xml:space="preserve"> </w:t>
      </w:r>
      <w:r>
        <w:t>ذُﻛﺮ ﰲ اﳌﺘﻦ</w:t>
      </w:r>
      <w:r>
        <w:t xml:space="preserve"> </w:t>
      </w:r>
      <w:r>
        <w:t>-</w:t>
      </w:r>
      <w:r>
        <w:t xml:space="preserve"> </w:t>
      </w:r>
      <w:r>
        <w:t>:إﱃ اﳌﺼﺎدر واﳌﺮاﺟﻊ اﻟﺘﺎﻟﻴﺔ</w:t>
      </w:r>
      <w:r>
        <w:t xml:space="preserve">  </w:t>
      </w:r>
      <w:r>
        <w:t>-</w:t>
      </w:r>
      <w:r>
        <w:t xml:space="preserve">  أﺑﻮ ﻏﺰاﻟــﺔ، ﻋــﺪﻧــﺎن. "اﳌﺆرﺧﻮن اﻟﻔﻠﺴـــــــــــﻄﻴﻨﻴﻮن اﻟﻌﺮب ﺧﻼل ﻓﺘﺮة اﻻﻧﺘــﺪاب اﻟﺒﺮﻳﻄــﺎﱐ". "ﺷـــــــــــﺆون</w:t>
      </w:r>
      <w:r>
        <w:t xml:space="preserve"> </w:t>
      </w:r>
      <w:r>
        <w:t xml:space="preserve">ﻓﻠﺴﻄﻴﻨﻴﺔ"، اﻟﻌﺪد </w:t>
      </w:r>
      <w:r>
        <w:t>2</w:t>
      </w:r>
      <w:r>
        <w:t xml:space="preserve"> ، أﻳﺎر/ﻣﺎﻳﻮ</w:t>
      </w:r>
      <w:r>
        <w:t>1971</w:t>
      </w:r>
      <w:r>
        <w:t xml:space="preserve"> ، ص</w:t>
      </w:r>
      <w:r>
        <w:t>113</w:t>
      </w:r>
      <w:r>
        <w:t xml:space="preserve"> </w:t>
      </w:r>
      <w:r>
        <w:t>-</w:t>
      </w:r>
      <w:r>
        <w:t>122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أدﻳﺐ، أودي. "اﻟﺴﻴﺎﺳﺔ واﻟﻬﻮﻳﺔ: ﲢﻠﻴﻞ ﻧﻘﺪي ﻟﻠﺘﺄرﻳﺦ واﻟﺘﻔﻜﻴﺮ اﻟﺴﻴﺎﺳﻲ اﻹﺳﺮاﺋﻴﻠﻲ". "اﻟﺴﻴﺎﺳﺔ</w:t>
      </w:r>
      <w:r>
        <w:t xml:space="preserve">اﻟﻔﻠﺴﻄﻴﻨﻴﺔ"، اﻟﻌﺪد </w:t>
      </w:r>
      <w:r>
        <w:t>17</w:t>
      </w:r>
      <w:r>
        <w:t xml:space="preserve"> ، ﺷﺘﺎء</w:t>
      </w:r>
      <w:r>
        <w:t>1998</w:t>
      </w:r>
      <w:r>
        <w:t xml:space="preserve"> ، ص</w:t>
      </w:r>
      <w:r>
        <w:t>6</w:t>
      </w:r>
      <w:r>
        <w:t xml:space="preserve"> </w:t>
      </w:r>
      <w:r>
        <w:t>-</w:t>
      </w:r>
      <w:r>
        <w:t xml:space="preserve"> </w:t>
      </w:r>
      <w:r>
        <w:t>29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>" ."اﳊﺮوب، ﺧﺎﻟﺪ. "اﳌﺆرﺧﻮن اﳉﺪد اﻟﻔﻠﺴــــــــﻄﻴﻨﻴﻮن واﻹﺳــــــــﺮاﺋﻴﻠﻴﻮن: وﺟﻬﺔ ﻧﻈﺮ</w:t>
      </w:r>
      <w:r>
        <w:t xml:space="preserve">ﳎﻠﺔ اﻟﺪراﺳــــــــﺎت </w:t>
      </w:r>
      <w:r>
        <w:t xml:space="preserve">اﻟﻔﻠﺴﻄﻴﻨﻴﺔ"، اﻟﻌﺪد </w:t>
      </w:r>
      <w:r>
        <w:t>48</w:t>
      </w:r>
      <w:r>
        <w:t xml:space="preserve"> ، ﺧﺮﻳﻒ</w:t>
      </w:r>
      <w:r>
        <w:t>2001</w:t>
      </w:r>
      <w:r>
        <w:t xml:space="preserve"> ، ص</w:t>
      </w:r>
      <w:r>
        <w:t>49</w:t>
      </w:r>
      <w:r>
        <w:t xml:space="preserve"> </w:t>
      </w:r>
      <w:r>
        <w:t>-</w:t>
      </w:r>
      <w:r>
        <w:t xml:space="preserve"> </w:t>
      </w:r>
      <w:r>
        <w:t>62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:ﺧﻀــــﺮ، ﺣﺴــــﻦ )ﺗﺮﺟﻤﺔ وﺗﻘﺪﻳﻢ(. "ﻗﺼــــﺮ اﻷواﱐ اﳌﻬﻤﺸــــّﺔ: دراﺳــــﺎت ﰲ ﻧﻘﺪ اﻟﺼــــﻬﻴﻮﻧﻴﺔ". رام اﻟﻠﻪ</w:t>
      </w:r>
      <w:r>
        <w:t xml:space="preserve">اﳌﺮﻛﺰ اﻟﻔﻠﺴﻄﻴﻨﻲ ﻟﻠﺪراﺳﺎت اﻹﺳﺮاﺋﻴﻠﻴﺔ، </w:t>
      </w:r>
      <w:r>
        <w:t>2001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ﺧﻠﻴﻔﺔ، أﺣﻤﺪ )إﻋﺪاد وﺗﺮﺟﻤﺔ(. "اﻟﺼﻬﻴﻮﻧﻴﺔ، وﻣﺎ ﺑﻌﺪ اﻟﺼﻬﻴﻮﻧﻴﺔ، وﻣﻌﺎد</w:t>
      </w:r>
      <w:r>
        <w:t xml:space="preserve">اة اﻟﺼﻬﻴﻮﻧﻴﺔ، ﰲ اﳉﺪل </w:t>
      </w:r>
      <w:r>
        <w:t xml:space="preserve">اﻹﺳﺮاﺋﻴﻠﻲ اﻷﻛﺎدﻳﻤﻲ واﻟﺴﻴﺎﺳﻲ". "ﳎﻠﺔ اﻟﺪراﺳﺎت اﻟﻔﻠﺴﻄﻴﻨﻴﺔ"، اﻟﻌﺪد </w:t>
      </w:r>
      <w:r>
        <w:t>33</w:t>
      </w:r>
      <w:r>
        <w:t xml:space="preserve"> ، ﺷﺘﺎء</w:t>
      </w:r>
      <w:r>
        <w:t>1998</w:t>
      </w:r>
      <w:r>
        <w:t xml:space="preserve"> ، ص</w:t>
      </w:r>
      <w:r>
        <w:t>91</w:t>
      </w:r>
      <w:r>
        <w:t xml:space="preserve"> </w:t>
      </w:r>
      <w:r>
        <w:t>-</w:t>
      </w:r>
      <w:r>
        <w:t xml:space="preserve"> </w:t>
      </w:r>
      <w:r>
        <w:t>128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،(اﻟﺰﻳﻦ، ﺟﻬﺎد. "ﻣﺆرﺧﻮن ﻋﺮب ﺟﺪد؟"، "اﻟﻨﻬﺎر" )ﺑﻴﺮوت</w:t>
      </w:r>
      <w:r>
        <w:t>17</w:t>
      </w:r>
      <w:r>
        <w:t>/</w:t>
      </w:r>
      <w:r>
        <w:t>2</w:t>
      </w:r>
      <w:r>
        <w:t>/</w:t>
      </w:r>
      <w:r>
        <w:t>2000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ﺷـــــــــﺎﻓﻴﺮ، ﻏﺮﺷـــــــــﻮن. "ﻋﻠﻢ اﻻﺟﺘﻤﺎع اﻟﻨﻘﺪي وﺗﺼـــــــــﻔﻴﺔ اﻟﻮاﻗﻊ اﻻﺳـــــــــﺘﻌﻤﺎري اﻹﺳـــــــــﺮاﺋﻴﻠﻲ". "ﳎ</w:t>
      </w:r>
      <w:r>
        <w:t xml:space="preserve">ﻠﺔ </w:t>
      </w:r>
      <w:r>
        <w:t xml:space="preserve">اﻟﺪراﺳﺎت اﻟﻔﻠﺴﻄﻴﻨﻴﺔ"، اﻟﻌﺪد </w:t>
      </w:r>
      <w:r>
        <w:t>29</w:t>
      </w:r>
      <w:r>
        <w:t xml:space="preserve"> ، ﺷﺘﺎء</w:t>
      </w:r>
      <w:r>
        <w:t>1997</w:t>
      </w:r>
      <w:r>
        <w:t xml:space="preserve"> ، ص</w:t>
      </w:r>
      <w:r>
        <w:t>130</w:t>
      </w:r>
      <w:r>
        <w:t xml:space="preserve"> </w:t>
      </w:r>
      <w:r>
        <w:t>-</w:t>
      </w:r>
      <w:r>
        <w:t xml:space="preserve"> </w:t>
      </w:r>
      <w:r>
        <w:t>146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."ﺷــــــــــﻤﻴﺮ، ﺷــــــــــﻤﻌﻮن. "ﻣﻼﺣﻈﺎت ﺣﻮل اﻟﻨﻘﺎش اﻟﻌﺮﺑﻲ ﰲ ﺷــــــــــﺄن اﳌﺆرﺧﻴﻦ اﻹﺳــــــــــﺮاﺋﻴﻠﻴﻴﻦ اﳉﺪد</w:t>
      </w:r>
      <w:r>
        <w:t xml:space="preserve">"اﳊﻴﺎة")ﻟﻨﺪن(، </w:t>
      </w:r>
      <w:r>
        <w:t>12</w:t>
      </w:r>
      <w:r>
        <w:t>/</w:t>
      </w:r>
      <w:r>
        <w:t>1</w:t>
      </w:r>
      <w:r>
        <w:t>/</w:t>
      </w:r>
      <w:r>
        <w:t>2000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ﺻــــــﺎﳊﻴﺔ، ﳏﻤﺪ ﻋﻴﺴــــــﻰ. "اﻟﺘﺎرﻳﺦ واﳌﺆرﺧﻮن ﰲ ﻓﻠﺴــــــﻄﻴﻦ". "اﳌﻮﺳــــــﻮﻋﺔ اﻟﻔﻠﺴــــــﻄﻴﻨﻴﺔ"، اﻟﻘﺴــــــﻢ</w:t>
      </w:r>
      <w:r>
        <w:t>اﻟﺜﺎﱐ، ا</w:t>
      </w:r>
      <w:r>
        <w:t>ﻟﺪراﺳــــــﺎت اﳋﺎﺻــــــﺔ، اجملﻠﺪ اﻟﺜﺎﻟﺚ، )</w:t>
      </w:r>
      <w:r>
        <w:t>1990</w:t>
      </w:r>
      <w:r>
        <w:t xml:space="preserve"> (، ص</w:t>
      </w:r>
      <w:r>
        <w:t>315</w:t>
      </w:r>
      <w:r>
        <w:t xml:space="preserve"> </w:t>
      </w:r>
      <w:r>
        <w:t>-</w:t>
      </w:r>
      <w:r>
        <w:t xml:space="preserve"> </w:t>
      </w:r>
      <w:r>
        <w:t>360</w:t>
      </w:r>
      <w:r>
        <w:t xml:space="preserve"> </w:t>
      </w:r>
      <w:r>
        <w:t xml:space="preserve"> )وﻳﺘﻀــــــﻤﻦ ﻗﺴــــــﻤﺎً ﺑﻘﻠﻢ</w:t>
      </w:r>
      <w:r>
        <w:t xml:space="preserve">ﻧﻘﻮﻻ زﻳــﺎدة ﺑﻌﻨﻮان: "اﻟﻜﺘــﺎﺑــﺔ اﻟﺘــﺎرﻳﺨﻴــﺔ ﰲ ﻓﻠﺴـــــــــــﻄﻴﻦ ﻣﻦ ﺣﻮاﱄ ﻋــﺎم </w:t>
      </w:r>
      <w:r>
        <w:t>1850</w:t>
      </w:r>
      <w:r>
        <w:t xml:space="preserve"> </w:t>
      </w:r>
      <w:r>
        <w:t xml:space="preserve"> إﱃ ﺣﻮاﱄ ﻋــﺎم</w:t>
      </w:r>
      <w:r>
        <w:t>1985</w:t>
      </w:r>
      <w:r>
        <w:t xml:space="preserve"> "، ص</w:t>
      </w:r>
      <w:r>
        <w:t>343</w:t>
      </w:r>
      <w:r>
        <w:t xml:space="preserve"> </w:t>
      </w:r>
      <w:r>
        <w:t>-</w:t>
      </w:r>
      <w:r>
        <w:t>351</w:t>
      </w:r>
      <w:r>
        <w:t>.(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ﻋﺒﺪ اﳉﻮاد، ﺻــــــﺎﻟﺢ. ")اﳌﺆرﺧﻮن اﳉﺪد( ﺧﻄﻮة اﺳــــــﺘﻜﻤﺎﻟﻴﺔ ﻟﻠﻤﺸــــــﺮوع اﻟﺼــــــﻬﻴﻮﱐ أم ﺧﻄﻮة أوﱃ</w:t>
      </w:r>
      <w:r>
        <w:t>ﺑﺎ</w:t>
      </w:r>
      <w:r>
        <w:t xml:space="preserve">ﲡﺎه ﺗﺴﻮﻳﺔ اﻟﺼﺮاع". "اﻟﺴﻴﺎﺳﺔ اﻟﻔﻠﺴﻄﻴﻨﻴﺔ"، اﻟﻌﺪد </w:t>
      </w:r>
      <w:r>
        <w:t>25</w:t>
      </w:r>
      <w:r>
        <w:t xml:space="preserve"> ، ﺷﺘﺎء</w:t>
      </w:r>
      <w:r>
        <w:t>2000</w:t>
      </w:r>
      <w:r>
        <w:t xml:space="preserve"> ، ص</w:t>
      </w:r>
      <w:r>
        <w:t>89</w:t>
      </w:r>
      <w:r>
        <w:t xml:space="preserve"> </w:t>
      </w:r>
      <w:r>
        <w:t>-</w:t>
      </w:r>
      <w:r>
        <w:t xml:space="preserve"> </w:t>
      </w:r>
      <w:r>
        <w:t>97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ﻏﻨــــﺎﻳﻢ، ﳏﻤــــﺪ ﺣﻤﺰة. "ﺣﻮار: ﺑــــﺎروﺧﻜﻴﻤﺮﻟﻨﻎ: ﻟﻌﻠــــﻪ اﻟﺘــــﺎﺑﻮ اﻷﺧﻴﺮ". "اﻟﻜﺮﻣــــﻞ"، اﻟﻌــــﺪد</w:t>
      </w:r>
      <w:r>
        <w:t>59</w:t>
      </w:r>
      <w:r>
        <w:t xml:space="preserve"> ، رﺑﻴﻊ</w:t>
      </w:r>
      <w:r>
        <w:t>1999</w:t>
      </w:r>
      <w:r>
        <w:t xml:space="preserve"> ، ص</w:t>
      </w:r>
      <w:r>
        <w:t>100</w:t>
      </w:r>
      <w:r>
        <w:t xml:space="preserve"> </w:t>
      </w:r>
      <w:r>
        <w:t>-</w:t>
      </w:r>
      <w:r>
        <w:t xml:space="preserve"> </w:t>
      </w:r>
      <w:r>
        <w:t>122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>" ."ﻗﺎﺳــــﻤﻴﺔ، ﺧﻴﺮﻳﺔ. "ﺗﺄرﻳﺦ ﺣﺮﻛﺔ اﻟﻨﻀــــﺎل اﻟﻔﻠﺴــــﻄﻴﻨﻲ ﺧﻼل ﻓﺘﺮة اﻻﻧﺘﺪاب</w:t>
      </w:r>
      <w:r>
        <w:t>ﺷــــﺆون ﻓﻠﺴــــﻄﻴﻨﻴﺔ"</w:t>
      </w:r>
      <w:r>
        <w:t xml:space="preserve">، </w:t>
      </w:r>
      <w:r>
        <w:t xml:space="preserve">اﻟﻌﺪدان </w:t>
      </w:r>
      <w:r>
        <w:t>41</w:t>
      </w:r>
      <w:r>
        <w:t xml:space="preserve"> </w:t>
      </w:r>
      <w:r>
        <w:t>-</w:t>
      </w:r>
      <w:r>
        <w:t xml:space="preserve"> </w:t>
      </w:r>
      <w:r>
        <w:t>42</w:t>
      </w:r>
      <w:r>
        <w:t>، ﻛﺎﻧﻮن اﻟﺜﺎﱐ/ﻳﻨﺎﻳﺮ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 ﺷﺒﺎط/ﻓﺒﺮاﻳﺮ</w:t>
      </w:r>
      <w:r>
        <w:t>1975</w:t>
      </w:r>
      <w:r>
        <w:t xml:space="preserve"> ، ص</w:t>
      </w:r>
      <w:r>
        <w:t>468</w:t>
      </w:r>
      <w:r>
        <w:t xml:space="preserve"> </w:t>
      </w:r>
      <w:r>
        <w:t>-</w:t>
      </w:r>
      <w:r>
        <w:t xml:space="preserve"> </w:t>
      </w:r>
      <w:r>
        <w:t>483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>—</w:t>
      </w:r>
      <w:r>
        <w:t xml:space="preserve"> "اﳌﺬﻛﺮات واﻟﺴــــــﻴﺮ اﻟﺬاﺗﻴﺔ اﻟﻔﻠﺴــــــﻄﻴﻨﻴﺔ". "اﳌﻮﺳــــــﻮﻋﺔ اﻟﻔﻠﺴــــــﻄﻴﻨﻴﺔ"، اﻟﻘﺴــــــﻢ اﻟﺜﺎﱐ، اﻟﺪراﺳــــــﺎت</w:t>
      </w:r>
      <w:r>
        <w:t>اﳋﺎﺻﺔ، اجملﻠﺪ اﻟﺜﺎﻟﺚ )</w:t>
      </w:r>
      <w:r>
        <w:t>1990</w:t>
      </w:r>
      <w:r>
        <w:t xml:space="preserve"> (، ص</w:t>
      </w:r>
      <w:r>
        <w:t>749</w:t>
      </w:r>
      <w:r>
        <w:t xml:space="preserve"> </w:t>
      </w:r>
      <w:r>
        <w:t>-</w:t>
      </w:r>
      <w:r>
        <w:t>902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ﻟﻴﻔﻨﻪ، ﻧﻴﺮي. "ﺻــــــﻌﻮد وﺳــــــﻘﻮط ﻣﺎ ﺑﻌﺪ اﻟﺼــــــﻬﻴﻮﻧﻴ</w:t>
      </w:r>
      <w:r>
        <w:t xml:space="preserve">ﺔ". "ﳎﻠﺔ اﻟﺪراﺳــــــﺎت اﻟﻔﻠﺴــــــﻄﻴﻨﻴﺔ"، اﻟﻌﺪد </w:t>
      </w:r>
      <w:r>
        <w:t>49</w:t>
      </w:r>
      <w:r>
        <w:t xml:space="preserve"> ،</w:t>
      </w:r>
      <w:r>
        <w:t xml:space="preserve"> ﺷﺘﺎء</w:t>
      </w:r>
      <w:r>
        <w:t>2002</w:t>
      </w:r>
      <w:r>
        <w:t xml:space="preserve"> ، ص</w:t>
      </w:r>
      <w:r>
        <w:t>52</w:t>
      </w:r>
      <w:r>
        <w:t xml:space="preserve"> </w:t>
      </w:r>
      <w:r>
        <w:t>-</w:t>
      </w:r>
      <w:r>
        <w:t xml:space="preserve"> </w:t>
      </w:r>
      <w:r>
        <w:t>63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،(ﻣﻘﺼـــــــــــﻮد، ﻛﻠﻮﻓﻴﺲ. "دور اﳌﺆرﺧﻴﻦ اﳉﺪد ﰲ ﺣﻤﺎﻳﺔ اﳌﺸـــــــــــﺮوع اﻟﺼـــــــــــﻬﻴﻮﱐ". "اﳊﻴﺎة" )ﻟﻨﺪن</w:t>
      </w:r>
      <w:r>
        <w:t>29</w:t>
      </w:r>
      <w:r>
        <w:t>/</w:t>
      </w:r>
      <w:r>
        <w:t>8</w:t>
      </w:r>
      <w:r>
        <w:t>/</w:t>
      </w:r>
      <w:r>
        <w:t>1999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 </w:t>
      </w:r>
      <w:r>
        <w:t xml:space="preserve"> ﻧﺼـــــﺎر، ﻋﺼـــــﺎم. "ﺧﻤﺴـــــﻮن ﻋﺎﻣﺎً ﻋﻠﻰ اﻟﻨﻜﺒﺔ: إﻋﺎدة اﻟﺘﻔﻜﻴﺮ ﰲ ﻛﺘﺎﺑﺔ ﺗﺎرﻳﺦ اﳊﺪث". "اﻟﺴـــــﻴﺎﺳـــــﺔ</w:t>
      </w:r>
      <w:r>
        <w:t>اﻟﻔﻠﺴﻄﻴﻨﻴﺔ"، ا</w:t>
      </w:r>
      <w:r>
        <w:t xml:space="preserve">ﻟﻌﺪد </w:t>
      </w:r>
      <w:r>
        <w:t>18</w:t>
      </w:r>
      <w:r>
        <w:t xml:space="preserve"> ، رﺑﻴﻊ</w:t>
      </w:r>
      <w:r>
        <w:t>1998</w:t>
      </w:r>
      <w:r>
        <w:t xml:space="preserve"> ، ص</w:t>
      </w:r>
      <w:r>
        <w:t>41</w:t>
      </w:r>
      <w:r>
        <w:t xml:space="preserve"> </w:t>
      </w:r>
      <w:r>
        <w:t>-</w:t>
      </w:r>
      <w:r>
        <w:t xml:space="preserve"> </w:t>
      </w:r>
      <w:r>
        <w:t>44</w:t>
      </w:r>
      <w:r>
        <w:t>.</w:t>
      </w:r>
      <w:r>
        <w:t xml:space="preserve"> </w:t>
      </w:r>
      <w:r>
        <w:t xml:space="preserve"> </w:t>
      </w:r>
      <w:r>
        <w:t>-</w:t>
      </w:r>
      <w:r>
        <w:t xml:space="preserve"> </w:t>
      </w:r>
      <w:r>
        <w:t xml:space="preserve">Avran, Isabelle. "La logique des massacres de 1948". </w:t>
      </w:r>
      <w:r>
        <w:t>Pour la Palestine</w:t>
      </w:r>
      <w:r>
        <w:t>, no. 27 (79), mai-</w:t>
      </w:r>
      <w:r>
        <w:t>juin 2000, pp. 10-15.</w:t>
      </w:r>
      <w:r>
        <w:t xml:space="preserve"> </w:t>
      </w:r>
      <w:r>
        <w:t>-</w:t>
      </w:r>
      <w:r>
        <w:t xml:space="preserve"> </w:t>
      </w:r>
      <w:r>
        <w:t xml:space="preserve">Koseliek, Reinhart. </w:t>
      </w:r>
      <w:r>
        <w:t>L’expérience de l’histoire</w:t>
      </w:r>
      <w:r>
        <w:t xml:space="preserve">. Paris: Gallimard-le Seuil, 1997. </w:t>
      </w:r>
      <w:r>
        <w:t>-</w:t>
      </w:r>
      <w:r>
        <w:t xml:space="preserve"> </w:t>
      </w:r>
      <w:r>
        <w:t xml:space="preserve">Vidal, Dominique &amp; Joseph Algazy. </w:t>
      </w:r>
      <w:r>
        <w:t xml:space="preserve">Le péché original d’Israel: L’expulsion des </w:t>
      </w:r>
      <w:r>
        <w:t>palestiniensrevisitée par "les nouveaux historiens"israéliens</w:t>
      </w:r>
      <w:r>
        <w:t xml:space="preserve">. Paris: Les Éditions de </w:t>
      </w:r>
      <w:r>
        <w:t xml:space="preserve">l’Atelier/Les ÉditionsOuvrières, 1998. 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 </w:t>
      </w:r>
      <w:r>
        <w:t xml:space="preserve"> </w:t>
      </w:r>
    </w:p>
    <w:p>
      <w:r>
        <w:t xml:space="preserve"> ﳎﻠﺔ</w:t>
      </w:r>
      <w:r>
        <w:t>اﻟﺪراﺳﺎت</w:t>
      </w:r>
      <w:r>
        <w:t xml:space="preserve"> </w:t>
      </w:r>
      <w:r>
        <w:t>اﻟﻔﻠﺴﻄﻴﻨﻴﺔ،</w:t>
      </w:r>
      <w:r>
        <w:t xml:space="preserve"> </w:t>
      </w:r>
      <w:r>
        <w:t>ﺟﻤﻴﻊ</w:t>
      </w:r>
      <w:r>
        <w:t xml:space="preserve"> </w:t>
      </w:r>
      <w:r>
        <w:t>ﺣﻘﻮق</w:t>
      </w:r>
      <w:r>
        <w:t xml:space="preserve"> </w:t>
      </w:r>
      <w:r>
        <w:t>اﻟﻨﺸﺮ</w:t>
      </w:r>
      <w:r>
        <w:t xml:space="preserve"> </w:t>
      </w:r>
      <w:r>
        <w:t>وإﻋﺎدة</w:t>
      </w:r>
      <w:r>
        <w:t xml:space="preserve"> </w:t>
      </w:r>
      <w:r>
        <w:t>اﻟﺘﻮزﻳﻊ</w:t>
      </w:r>
      <w:r>
        <w:t xml:space="preserve"> </w:t>
      </w:r>
      <w:r>
        <w:t>ﳏﻔﻮﻇﺔ</w:t>
      </w:r>
      <w:r>
        <w:t xml:space="preserve"> ﻠﺔ جمل </w:t>
      </w:r>
      <w:r>
        <w:t>اﻟﺪراﺳﺎت</w:t>
      </w:r>
      <w:r>
        <w:t xml:space="preserve"> </w:t>
      </w:r>
      <w:r>
        <w:t>اﻟﻔﻠﺴﻄﻴﻨﻴﺔ،</w:t>
      </w:r>
      <w:r>
        <w:t xml:space="preserve"> </w:t>
      </w:r>
      <w:r>
        <w:t xml:space="preserve">وﻻ </w:t>
      </w:r>
      <w:r>
        <w:t>ﻳﻤﻜﻦ</w:t>
      </w:r>
      <w:r>
        <w:t xml:space="preserve"> </w:t>
      </w:r>
      <w:r>
        <w:t>ﻧﺸﺮﻫﺎ</w:t>
      </w:r>
      <w:r>
        <w:t xml:space="preserve">  أو </w:t>
      </w:r>
      <w:r>
        <w:t>ﺗﻮزﻳﻌﻬﺎ</w:t>
      </w:r>
      <w:r>
        <w:t xml:space="preserve"> </w:t>
      </w:r>
      <w:r>
        <w:t>إﻟﻜﺘﺮوﻧﻴﺎً</w:t>
      </w:r>
      <w:r>
        <w:t xml:space="preserve">  إﻻ </w:t>
      </w:r>
      <w:r>
        <w:t>ﺑﺈذن</w:t>
      </w:r>
      <w:r>
        <w:t xml:space="preserve"> ﻣﻦ </w:t>
      </w:r>
      <w:r>
        <w:t>رﺋﻴﺲ ﲢﺮﻳﺮ اجملﻠﺔ</w:t>
      </w:r>
      <w:r>
        <w:t xml:space="preserve"> </w:t>
      </w:r>
      <w:r>
        <w:t>وذﻟﻚ</w:t>
      </w:r>
      <w:r>
        <w:t xml:space="preserve"> ﻋﺒﺮ </w:t>
      </w:r>
      <w:r>
        <w:t>اﻟﻜﺘﺎﺑﺔ</w:t>
      </w:r>
      <w:r>
        <w:t xml:space="preserve">  إﱃ </w:t>
      </w:r>
      <w:r>
        <w:t>اﻟﻌﻨﻮان</w:t>
      </w:r>
      <w:r>
        <w:t xml:space="preserve"> </w:t>
      </w:r>
      <w:r>
        <w:t>اﻟﺒــــﺮﻳﺪي</w:t>
      </w:r>
      <w:r>
        <w:t xml:space="preserve"> </w:t>
      </w:r>
      <w:r>
        <w:t>اﻟﺘﺎﻟــــــﻲ</w:t>
      </w:r>
      <w:r>
        <w:t>:</w:t>
      </w:r>
      <w:r>
        <w:t xml:space="preserve"> </w:t>
      </w:r>
      <w:r>
        <w:t>majallat@palestine‐studies.org</w:t>
      </w:r>
      <w:r>
        <w:t xml:space="preserve"> </w:t>
      </w:r>
      <w:r>
        <w:t xml:space="preserve"> </w:t>
      </w:r>
    </w:p>
    <w:p>
      <w:r>
        <w:t>ﻳﻤﻜﻦ</w:t>
      </w:r>
      <w:r>
        <w:t xml:space="preserve"> </w:t>
      </w:r>
      <w:r>
        <w:t>ﲢﻤﻴﻞ</w:t>
      </w:r>
      <w:r>
        <w:t xml:space="preserve"> </w:t>
      </w:r>
      <w:r>
        <w:t xml:space="preserve"> ﻫﺬه</w:t>
      </w:r>
      <w:r>
        <w:t>اﳌﻘﺎﻟﺔ</w:t>
      </w:r>
      <w:r>
        <w:t xml:space="preserve">  أو </w:t>
      </w:r>
      <w:r>
        <w:t>ﻃﺒﻌﻬﺎ</w:t>
      </w:r>
      <w:r>
        <w:t xml:space="preserve"> </w:t>
      </w:r>
      <w:r>
        <w:t>ﻟﻼﺳﺘﺨﺪام</w:t>
      </w:r>
      <w:r>
        <w:t xml:space="preserve"> </w:t>
      </w:r>
      <w:r>
        <w:t>اﻟﻔﺮدي</w:t>
      </w:r>
      <w:r>
        <w:t xml:space="preserve"> </w:t>
      </w:r>
      <w:r>
        <w:t>وﻋﻨﺪ</w:t>
      </w:r>
      <w:r>
        <w:t xml:space="preserve"> </w:t>
      </w:r>
      <w:r>
        <w:t>اﻻﺳﺘﺨﺪام</w:t>
      </w:r>
      <w:r>
        <w:t xml:space="preserve"> </w:t>
      </w:r>
      <w:r>
        <w:t>ﻳﺮﺟﻰ</w:t>
      </w:r>
      <w:r>
        <w:t xml:space="preserve"> </w:t>
      </w:r>
      <w:r>
        <w:t xml:space="preserve">  ذﻛﺮ</w:t>
      </w:r>
      <w:r>
        <w:t>اﳌﺼﺪر</w:t>
      </w:r>
      <w:r>
        <w:t>:</w:t>
      </w:r>
      <w:r>
        <w:t xml:space="preserve">  </w:t>
      </w:r>
    </w:p>
    <w:p>
      <w:r>
        <w:t xml:space="preserve"> </w:t>
      </w:r>
      <w:r>
        <w:t>http://www.palestine‐studies.org/ar/mdf</w:t>
      </w:r>
      <w:r>
        <w:t xml:space="preserve"> </w:t>
      </w:r>
      <w:r>
        <w:t xml:space="preserve"> </w:t>
      </w:r>
    </w:p>
    <w:p>
      <w: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