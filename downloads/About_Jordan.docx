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About</w:t>
      </w:r>
      <w:r>
        <w:t xml:space="preserve"> Jordan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Jordan </w:t>
      </w:r>
      <w:r>
        <w:t xml:space="preserve">Country </w:t>
      </w:r>
      <w:r>
        <w:t xml:space="preserve">Jordan, officially the Hashemite Kingdom of Jordan, is an Arab kingdom in the </w:t>
      </w:r>
      <w:r>
        <w:t xml:space="preserve">Middle East, on the East Bank of the River Jordan, and extending into the historic </w:t>
      </w:r>
      <w:r>
        <w:t xml:space="preserve">region of Palestine. </w:t>
      </w:r>
      <w:r>
        <w:t>Wikipedia</w:t>
      </w:r>
      <w:r>
        <w:t xml:space="preserve"> </w:t>
      </w:r>
      <w:r>
        <w:t>Capital</w:t>
      </w:r>
      <w:r>
        <w:t xml:space="preserve">: </w:t>
      </w:r>
      <w:r>
        <w:t>Amman</w:t>
      </w:r>
      <w:r>
        <w:t xml:space="preserve"> </w:t>
      </w:r>
      <w:r>
        <w:t>King</w:t>
      </w:r>
      <w:r>
        <w:t xml:space="preserve">: </w:t>
      </w:r>
      <w:r>
        <w:t>Abdullah II of Jordan</w:t>
      </w:r>
      <w:r>
        <w:t xml:space="preserve"> </w:t>
      </w:r>
      <w:r>
        <w:t>Currency</w:t>
      </w:r>
      <w:r>
        <w:t xml:space="preserve">: Jordanian dinar </w:t>
      </w:r>
      <w:r>
        <w:t>Population</w:t>
      </w:r>
      <w:r>
        <w:t xml:space="preserve">: 6.181 million (2011) </w:t>
      </w:r>
      <w:r>
        <w:t>World Bank</w:t>
      </w:r>
      <w:r>
        <w:t xml:space="preserve"> </w:t>
      </w:r>
      <w:r>
        <w:t>Government</w:t>
      </w:r>
      <w:r>
        <w:t xml:space="preserve">: Unitary state, Parliamentary system, Constitutional monarchy </w:t>
      </w:r>
      <w:r>
        <w:t>Official language</w:t>
      </w:r>
      <w:r>
        <w:t xml:space="preserve">: Arabic Language </w:t>
      </w:r>
      <w:r>
        <w:t xml:space="preserve"> </w:t>
      </w:r>
    </w:p>
    <w:p>
      <w:r>
        <w:t>Jordan</w:t>
      </w:r>
      <w:r>
        <w:t xml:space="preserve"> (</w:t>
      </w:r>
      <w:r>
        <w:t>pron.:</w:t>
      </w:r>
      <w:r>
        <w:t xml:space="preserve"> </w:t>
      </w:r>
      <w:r>
        <w:t>/ˈdʒɔrdən/</w:t>
      </w:r>
      <w:r>
        <w:t xml:space="preserve">; </w:t>
      </w:r>
      <w:r>
        <w:t>Arabic</w:t>
      </w:r>
      <w:r>
        <w:t xml:space="preserve">: </w:t>
      </w:r>
      <w:r>
        <w:t>ّ ا</w:t>
      </w:r>
      <w:r>
        <w:t>َ</w:t>
      </w:r>
      <w:r>
        <w:t>أل</w:t>
      </w:r>
      <w:r>
        <w:t>ُ</w:t>
      </w:r>
      <w:r>
        <w:t>رْدُن</w:t>
      </w:r>
      <w:r>
        <w:t>‎</w:t>
      </w:r>
      <w:r>
        <w:t xml:space="preserve"> </w:t>
      </w:r>
      <w:r>
        <w:t>Al-ʾUrdunn</w:t>
      </w:r>
      <w:r>
        <w:t xml:space="preserve">), officially the </w:t>
      </w:r>
      <w:r>
        <w:t>Hashemite</w:t>
      </w:r>
      <w:r>
        <w:t xml:space="preserve"> </w:t>
      </w:r>
    </w:p>
    <w:p>
      <w:r>
        <w:t>Kingdom of Jordan</w:t>
      </w:r>
      <w:r>
        <w:t xml:space="preserve"> (</w:t>
      </w:r>
      <w:r>
        <w:t>Arabic</w:t>
      </w:r>
      <w:r>
        <w:t xml:space="preserve">: </w:t>
      </w:r>
      <w:r>
        <w:t>ا</w:t>
      </w:r>
      <w:r>
        <w:t>َ</w:t>
      </w:r>
      <w:r>
        <w:t>لمَمْل</w:t>
      </w:r>
      <w:r>
        <w:t>َ</w:t>
      </w:r>
      <w:r>
        <w:t>كَةّا</w:t>
      </w:r>
      <w:r>
        <w:t>َ</w:t>
      </w:r>
      <w:r>
        <w:t>أل</w:t>
      </w:r>
      <w:r>
        <w:t>ُ</w:t>
      </w:r>
      <w:r>
        <w:t>رْدُنِيَّةّا</w:t>
      </w:r>
      <w:r>
        <w:t>َ</w:t>
      </w:r>
      <w:r>
        <w:t>لهَاشِمِيَّة</w:t>
      </w:r>
      <w:r>
        <w:t>‎</w:t>
      </w:r>
      <w:r>
        <w:t xml:space="preserve"> </w:t>
      </w:r>
      <w:r>
        <w:t xml:space="preserve">al-Mamlakah al-ʾUrdunniyyah </w:t>
      </w:r>
    </w:p>
    <w:p>
      <w:r>
        <w:t>al-Hāšimiyyah</w:t>
      </w:r>
      <w:r>
        <w:t xml:space="preserve">), is an </w:t>
      </w:r>
      <w:r>
        <w:t>Arab</w:t>
      </w:r>
      <w:r>
        <w:t xml:space="preserve"> kingdom in the </w:t>
      </w:r>
      <w:r>
        <w:t>Middle East</w:t>
      </w:r>
      <w:r>
        <w:t xml:space="preserve">, on the East Bank of the </w:t>
      </w:r>
      <w:r>
        <w:t xml:space="preserve">River </w:t>
      </w:r>
      <w:r>
        <w:t>Jordan</w:t>
      </w:r>
      <w:r>
        <w:t xml:space="preserve">, and extending into the historic region of </w:t>
      </w:r>
      <w:r>
        <w:t>Palestine</w:t>
      </w:r>
      <w:r>
        <w:t xml:space="preserve">. Jordan borders </w:t>
      </w:r>
      <w:r>
        <w:t xml:space="preserve">Saudi </w:t>
      </w:r>
      <w:r>
        <w:t>Arabia</w:t>
      </w:r>
      <w:r>
        <w:t xml:space="preserve"> to the south and east, </w:t>
      </w:r>
      <w:r>
        <w:t>Iraq</w:t>
      </w:r>
      <w:r>
        <w:t xml:space="preserve"> to the north-east, </w:t>
      </w:r>
      <w:r>
        <w:t>Syria</w:t>
      </w:r>
      <w:r>
        <w:t xml:space="preserve"> to the north and </w:t>
      </w:r>
      <w:r>
        <w:t>Israel</w:t>
      </w:r>
      <w:r>
        <w:t xml:space="preserve"> to the </w:t>
      </w:r>
      <w:r>
        <w:t xml:space="preserve">west, sharing control of the </w:t>
      </w:r>
      <w:r>
        <w:t>Dead Sea</w:t>
      </w:r>
      <w:r>
        <w:t xml:space="preserve"> with the latter. </w:t>
      </w:r>
    </w:p>
    <w:p>
      <w:r>
        <w:t xml:space="preserve">The desert kingdom emerged out of the post-World War I division of the Middle East </w:t>
      </w:r>
      <w:r>
        <w:t xml:space="preserve">by Britain and France. In 1946, Jordan became an independent sovereign state </w:t>
      </w:r>
      <w:r>
        <w:t xml:space="preserve">officially known as the Hashemite Kingdom of Transjordan. After capturing the West </w:t>
      </w:r>
      <w:r>
        <w:t xml:space="preserve">Bank area of </w:t>
      </w:r>
      <w:r>
        <w:t>Cisjordan</w:t>
      </w:r>
      <w:r>
        <w:t xml:space="preserve"> during the </w:t>
      </w:r>
      <w:r>
        <w:t>1948–49 war</w:t>
      </w:r>
      <w:r>
        <w:t xml:space="preserve"> with Israel, Abdullah I took the title </w:t>
      </w:r>
      <w:r>
        <w:t>King of Jordan</w:t>
      </w:r>
      <w:r>
        <w:t xml:space="preserve"> and Palestine, and he officially changed the country's name to the </w:t>
      </w:r>
      <w:r>
        <w:t xml:space="preserve">Hashemite Kingdom of Jordan in 1949. </w:t>
      </w:r>
    </w:p>
    <w:p>
      <w:r>
        <w:t>Modern Jordan is classified as a country of "medium human development"</w:t>
      </w:r>
      <w:r>
        <w:t>[8]</w:t>
      </w:r>
      <w:r>
        <w:t xml:space="preserve"> by the </w:t>
      </w:r>
      <w:r>
        <w:t xml:space="preserve">2011 </w:t>
      </w:r>
      <w:r>
        <w:t>Human Development Report</w:t>
      </w:r>
      <w:r>
        <w:t xml:space="preserve">, and an </w:t>
      </w:r>
      <w:r>
        <w:t>emerging market</w:t>
      </w:r>
      <w:r>
        <w:t xml:space="preserve"> with the third freest </w:t>
      </w:r>
      <w:r>
        <w:t>economy in West Asia and North Africa (32nd freest worldwide).</w:t>
      </w:r>
      <w:r>
        <w:t>[9]</w:t>
      </w:r>
      <w:r>
        <w:t xml:space="preserve"> Jordan has an </w:t>
      </w:r>
      <w:r>
        <w:t>"upper middle income" economy.</w:t>
      </w:r>
      <w:r>
        <w:t>[10]</w:t>
      </w:r>
      <w:r>
        <w:t xml:space="preserve"> Jordan has enjoyed "advanced status" with the </w:t>
      </w:r>
      <w:r>
        <w:t>European Union</w:t>
      </w:r>
      <w:r>
        <w:t xml:space="preserve"> since December 2010,</w:t>
      </w:r>
      <w:r>
        <w:t>[11]</w:t>
      </w:r>
      <w:r>
        <w:t xml:space="preserve"> and it is also a member of the </w:t>
      </w:r>
      <w:r>
        <w:t>Euro-</w:t>
      </w:r>
      <w:r>
        <w:t>Mediterranean free trade area</w:t>
      </w:r>
      <w:r>
        <w:t xml:space="preserve">. Jordan is a founding member of the </w:t>
      </w:r>
      <w:r>
        <w:t>Arab League</w:t>
      </w:r>
      <w:r>
        <w:t>,</w:t>
      </w:r>
      <w:r>
        <w:t>[12]</w:t>
      </w:r>
      <w:r>
        <w:t xml:space="preserve"> </w:t>
      </w:r>
      <w:r>
        <w:t>and the Organisation of Islamic Cooperation (</w:t>
      </w:r>
      <w:r>
        <w:t>OIC</w:t>
      </w:r>
      <w:r>
        <w:t xml:space="preserve">). </w:t>
      </w:r>
    </w:p>
    <w:p>
      <w:r>
        <w:t></w:t>
      </w:r>
      <w:r>
        <w:t xml:space="preserve"> </w:t>
      </w:r>
      <w:r>
        <w:t xml:space="preserve"> </w:t>
      </w:r>
    </w:p>
    <w:p>
      <w:r>
        <w:t xml:space="preserve">History  </w:t>
      </w:r>
    </w:p>
    <w:p>
      <w:r>
        <w:t xml:space="preserve">Main articles: </w:t>
      </w:r>
      <w:r>
        <w:t>History of Jordan</w:t>
      </w:r>
      <w:r>
        <w:t xml:space="preserve"> and </w:t>
      </w:r>
      <w:r>
        <w:t>Timeline of the Hashemite Kingdom of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The </w:t>
      </w:r>
      <w:r>
        <w:t>Roman</w:t>
      </w:r>
      <w:r>
        <w:t xml:space="preserve"> Oval Piazza in the ancient city of </w:t>
      </w:r>
      <w:r>
        <w:t>Jerash</w:t>
      </w:r>
      <w:r>
        <w:t xml:space="preserve">. </w:t>
      </w:r>
    </w:p>
    <w:p>
      <w:r>
        <w:t xml:space="preserve">In antiquity, the present day Jordan became a home for several ancient kingdoms </w:t>
      </w:r>
      <w:r>
        <w:t xml:space="preserve">including: the kingdom of Edom, the kingdom of </w:t>
      </w:r>
      <w:r>
        <w:t>Moab</w:t>
      </w:r>
      <w:r>
        <w:t xml:space="preserve"> and the kingdom of </w:t>
      </w:r>
      <w:r>
        <w:t>Ammon</w:t>
      </w:r>
      <w:r>
        <w:t xml:space="preserve">. </w:t>
      </w:r>
      <w:r>
        <w:t xml:space="preserve">Throughout different eras of history, parts of the country were laid under the control </w:t>
      </w:r>
      <w:r>
        <w:t xml:space="preserve">of some regional powers including </w:t>
      </w:r>
      <w:r>
        <w:t>Pharaonic Egypt</w:t>
      </w:r>
      <w:r>
        <w:t xml:space="preserve"> during their wars with the </w:t>
      </w:r>
      <w:r>
        <w:t>Babylonians</w:t>
      </w:r>
      <w:r>
        <w:t xml:space="preserve"> and the </w:t>
      </w:r>
      <w:r>
        <w:t>Hittites</w:t>
      </w:r>
      <w:r>
        <w:t xml:space="preserve">; and for discrete periods of times by </w:t>
      </w:r>
      <w:r>
        <w:t>Israelites</w:t>
      </w:r>
      <w:r>
        <w:t xml:space="preserve">. The </w:t>
      </w:r>
      <w:r>
        <w:t>Mesha Stele</w:t>
      </w:r>
      <w:r>
        <w:t xml:space="preserve"> recorded the glory of the </w:t>
      </w:r>
      <w:r>
        <w:t>King of Edom</w:t>
      </w:r>
      <w:r>
        <w:t xml:space="preserve"> and the victories over the </w:t>
      </w:r>
      <w:r>
        <w:t xml:space="preserve">Israelites and other nations. The Ammon and Moab kingdoms are mentioned in </w:t>
      </w:r>
      <w:r>
        <w:t xml:space="preserve">ancient maps, Near Eastern documents, ancient </w:t>
      </w:r>
      <w:r>
        <w:t>Greco-Roman</w:t>
      </w:r>
      <w:r>
        <w:t xml:space="preserve"> artifacts, and Christian </w:t>
      </w:r>
      <w:r>
        <w:t>and Jewish religious scriptures.</w:t>
      </w:r>
      <w:r>
        <w:t>[13]</w:t>
      </w:r>
      <w:r>
        <w:t xml:space="preserve"> </w:t>
      </w:r>
    </w:p>
    <w:p>
      <w:r>
        <w:t xml:space="preserve">Classical Transjordan  </w:t>
      </w:r>
    </w:p>
    <w:p>
      <w:r>
        <w:t xml:space="preserve">Due to its strategic location in the middle of the ancient world, </w:t>
      </w:r>
      <w:r>
        <w:t>Transjordan</w:t>
      </w:r>
      <w:r>
        <w:t xml:space="preserve"> came to </w:t>
      </w:r>
      <w:r>
        <w:t xml:space="preserve">be controlled by the ancient empires of </w:t>
      </w:r>
      <w:r>
        <w:t>Persians</w:t>
      </w:r>
      <w:r>
        <w:t xml:space="preserve"> and later the </w:t>
      </w:r>
      <w:r>
        <w:t>Macedonian Greeks</w:t>
      </w:r>
      <w:r>
        <w:t xml:space="preserve">, </w:t>
      </w:r>
      <w:r>
        <w:t xml:space="preserve">who became the dominant force in the region, following the conquests of Alexander </w:t>
      </w:r>
      <w:r>
        <w:t xml:space="preserve">the Great. It later fell under the changing influence of the Hellenistic Seleucid Empire </w:t>
      </w:r>
      <w:r>
        <w:t xml:space="preserve">from the North and the Parthians from the East. </w:t>
      </w:r>
    </w:p>
    <w:p>
      <w:r>
        <w:t xml:space="preserve">The </w:t>
      </w:r>
      <w:r>
        <w:t>Nabatean kingdom</w:t>
      </w:r>
      <w:r>
        <w:t xml:space="preserve"> was one of the most prominent states in the region through the </w:t>
      </w:r>
      <w:r>
        <w:t xml:space="preserve">middle classic period, since the decline of the Seleucid control of the region in 168 </w:t>
      </w:r>
      <w:r>
        <w:t xml:space="preserve">BC. The Nabateans were most probably people of Arabian ancestry, who fell under </w:t>
      </w:r>
      <w:r>
        <w:t xml:space="preserve">the early influence of the Hellenistic and Parthian cultures, creating a unique civilized </w:t>
      </w:r>
      <w:r>
        <w:t xml:space="preserve">society, which roamed the roads of the deserts. They controlled the regional and </w:t>
      </w:r>
      <w:r>
        <w:t xml:space="preserve">international trade routes of the ancient world by dominating a large area southwest of </w:t>
      </w:r>
      <w:r>
        <w:t xml:space="preserve">the </w:t>
      </w:r>
      <w:r>
        <w:t>fertile crescent</w:t>
      </w:r>
      <w:r>
        <w:t xml:space="preserve">, which included the whole of modern Jordan in addition to the </w:t>
      </w:r>
      <w:r>
        <w:t xml:space="preserve">southern part of </w:t>
      </w:r>
      <w:r>
        <w:t>Syria</w:t>
      </w:r>
      <w:r>
        <w:t xml:space="preserve"> in the north and the northern part of </w:t>
      </w:r>
      <w:r>
        <w:t>Arabian Peninsula</w:t>
      </w:r>
      <w:r>
        <w:t xml:space="preserve"> in the </w:t>
      </w:r>
      <w:r>
        <w:t xml:space="preserve">south. The Nabataeans developed the </w:t>
      </w:r>
      <w:r>
        <w:t>Arabic Script</w:t>
      </w:r>
      <w:r>
        <w:t xml:space="preserve">, with their language as an </w:t>
      </w:r>
      <w:r>
        <w:t xml:space="preserve">intermediary between </w:t>
      </w:r>
      <w:r>
        <w:t>Aramaean</w:t>
      </w:r>
      <w:r>
        <w:t xml:space="preserve"> and the ancient </w:t>
      </w:r>
      <w:r>
        <w:t>Classical Arabic</w:t>
      </w:r>
      <w:r>
        <w:t xml:space="preserve">, which evolved into </w:t>
      </w:r>
      <w:r>
        <w:t>Modern Arabic</w:t>
      </w:r>
      <w:r>
        <w:t xml:space="preserve">. </w:t>
      </w:r>
    </w:p>
    <w:p>
      <w:r>
        <w:t xml:space="preserve">The Nabateans were largely conquered by the Hasmonean rulers of Judea and many </w:t>
      </w:r>
      <w:r>
        <w:t xml:space="preserve">of them forced to convert to Judaism in the late second century BC. However, the </w:t>
      </w:r>
      <w:r>
        <w:t>Nabataeans</w:t>
      </w:r>
      <w:r>
        <w:t xml:space="preserve"> managed to maintain a sort of semi-independent kingdom, which covered </w:t>
      </w:r>
      <w:r>
        <w:t xml:space="preserve">most parts of modern Jordan and beyond, before it was taken by the Herodians and </w:t>
      </w:r>
      <w:r>
        <w:t xml:space="preserve">finally annexed by the still expanding </w:t>
      </w:r>
      <w:r>
        <w:t>Roman empire</w:t>
      </w:r>
      <w:r>
        <w:t xml:space="preserve"> in 106 AD. However, apart from </w:t>
      </w:r>
      <w:r>
        <w:t xml:space="preserve">Petra, the Romans maintained the prosperity of most of the ancient cities in </w:t>
      </w:r>
    </w:p>
    <w:p>
      <w:r>
        <w:t xml:space="preserve">Transjordan which enjoyed a sort of city-state autonomy under the umbrella of the </w:t>
      </w:r>
      <w:r>
        <w:t xml:space="preserve">alliance of the </w:t>
      </w:r>
      <w:r>
        <w:t>Decapolis</w:t>
      </w:r>
      <w:r>
        <w:t xml:space="preserve">. Nabataean civilization left many magnificent </w:t>
      </w:r>
      <w:r>
        <w:t>archaeological</w:t>
      </w:r>
      <w:r>
        <w:t xml:space="preserve"> </w:t>
      </w:r>
      <w:r>
        <w:t xml:space="preserve">sites at </w:t>
      </w:r>
      <w:r>
        <w:t>Petra</w:t>
      </w:r>
      <w:r>
        <w:t xml:space="preserve">, which is considered one of the </w:t>
      </w:r>
      <w:r>
        <w:t>New Seven Wonders of the World</w:t>
      </w:r>
      <w:r>
        <w:t xml:space="preserve"> as </w:t>
      </w:r>
      <w:r>
        <w:t xml:space="preserve">well as recognized by the UNESCO as a </w:t>
      </w:r>
      <w:r>
        <w:t>world Heritage</w:t>
      </w:r>
      <w:r>
        <w:t xml:space="preserve"> site. </w:t>
      </w:r>
    </w:p>
    <w:p>
      <w:r>
        <w:t xml:space="preserve">Following the establishment of Roman Empire at </w:t>
      </w:r>
      <w:r>
        <w:t>Syria</w:t>
      </w:r>
      <w:r>
        <w:t xml:space="preserve">, the country was incorporated </w:t>
      </w:r>
      <w:r>
        <w:t xml:space="preserve">into the </w:t>
      </w:r>
      <w:r>
        <w:t>client Judaean Kingdom of Herod</w:t>
      </w:r>
      <w:r>
        <w:t xml:space="preserve">, and later the Iudaea Province. With the </w:t>
      </w:r>
      <w:r>
        <w:t xml:space="preserve">suppression of </w:t>
      </w:r>
      <w:r>
        <w:t>Jewish Revolts</w:t>
      </w:r>
      <w:r>
        <w:t xml:space="preserve">, the eastern bank of Transjordan was incorporated into </w:t>
      </w:r>
      <w:r>
        <w:t xml:space="preserve">the </w:t>
      </w:r>
      <w:r>
        <w:t>Syria Palaestina</w:t>
      </w:r>
      <w:r>
        <w:t xml:space="preserve"> province, while the eastern deserts fell under </w:t>
      </w:r>
      <w:r>
        <w:t>Parthian</w:t>
      </w:r>
      <w:r>
        <w:t xml:space="preserve"> and later </w:t>
      </w:r>
      <w:r>
        <w:t>Persian Sassanid</w:t>
      </w:r>
      <w:r>
        <w:t xml:space="preserve"> control. During the Greco-Roman period, a number of semi-</w:t>
      </w:r>
      <w:r>
        <w:t xml:space="preserve">independent city-states also developed in the region of Transjordan under the </w:t>
      </w:r>
      <w:r>
        <w:t xml:space="preserve">umbrella of the Decapolis including: </w:t>
      </w:r>
      <w:r>
        <w:t>Gerasa</w:t>
      </w:r>
      <w:r>
        <w:t xml:space="preserve"> (</w:t>
      </w:r>
      <w:r>
        <w:t>Jerash</w:t>
      </w:r>
      <w:r>
        <w:t>), Philadelphia (</w:t>
      </w:r>
      <w:r>
        <w:t>Amman</w:t>
      </w:r>
      <w:r>
        <w:t xml:space="preserve">), </w:t>
      </w:r>
      <w:r>
        <w:t>Raphana</w:t>
      </w:r>
      <w:r>
        <w:t xml:space="preserve"> (</w:t>
      </w:r>
      <w:r>
        <w:t>Abila</w:t>
      </w:r>
      <w:r>
        <w:t xml:space="preserve">), </w:t>
      </w:r>
      <w:r>
        <w:t>Dion</w:t>
      </w:r>
      <w:r>
        <w:t xml:space="preserve"> (</w:t>
      </w:r>
      <w:r>
        <w:t>Capitolias</w:t>
      </w:r>
      <w:r>
        <w:t xml:space="preserve">), </w:t>
      </w:r>
      <w:r>
        <w:t>Gadara</w:t>
      </w:r>
      <w:r>
        <w:t xml:space="preserve"> (Umm Qays), and </w:t>
      </w:r>
      <w:r>
        <w:t>Pella</w:t>
      </w:r>
      <w:r>
        <w:t xml:space="preserve"> (</w:t>
      </w:r>
      <w:r>
        <w:t>Irbid</w:t>
      </w:r>
      <w:r>
        <w:t xml:space="preserve">). </w:t>
      </w:r>
    </w:p>
    <w:p>
      <w:r>
        <w:t xml:space="preserve">With the decline of the Eastern Roman Empire, Transjordan came to be controlled by </w:t>
      </w:r>
      <w:r>
        <w:t xml:space="preserve">the Christian </w:t>
      </w:r>
      <w:r>
        <w:t>Ghassanid</w:t>
      </w:r>
      <w:r>
        <w:t xml:space="preserve"> Arab kingdom, which allied with Byzantium. The </w:t>
      </w:r>
      <w:r>
        <w:t>Byzantine</w:t>
      </w:r>
      <w:r>
        <w:t xml:space="preserve"> </w:t>
      </w:r>
      <w:r>
        <w:t xml:space="preserve">site of </w:t>
      </w:r>
      <w:r>
        <w:t>Um er-Rasas</w:t>
      </w:r>
      <w:r>
        <w:t xml:space="preserve"> is a UNESCO </w:t>
      </w:r>
      <w:r>
        <w:t>World Heritage Site</w:t>
      </w:r>
      <w:r>
        <w:t xml:space="preserve">. </w:t>
      </w:r>
    </w:p>
    <w:p>
      <w:r>
        <w:t xml:space="preserve">Middle Ages to World War I  </w:t>
      </w:r>
    </w:p>
    <w:p>
      <w:r>
        <w:t xml:space="preserve">In the seventh century, and due to its proximity to </w:t>
      </w:r>
      <w:r>
        <w:t>Damascus</w:t>
      </w:r>
      <w:r>
        <w:t xml:space="preserve">, Transjordan became a </w:t>
      </w:r>
      <w:r>
        <w:t xml:space="preserve">heartland for the </w:t>
      </w:r>
      <w:r>
        <w:t>Arabic Islamic Empire</w:t>
      </w:r>
      <w:r>
        <w:t xml:space="preserve"> and therefore secured several centuries of </w:t>
      </w:r>
      <w:r>
        <w:t>stability and prosperity,</w:t>
      </w:r>
      <w:r>
        <w:t>[</w:t>
      </w:r>
      <w:r>
        <w:t>citation needed</w:t>
      </w:r>
      <w:r>
        <w:t>]</w:t>
      </w:r>
      <w:r>
        <w:t xml:space="preserve"> which allowed the coining of its current Arabic </w:t>
      </w:r>
      <w:r>
        <w:t xml:space="preserve">Islamic identity. Different Caliphates' stages, including the </w:t>
      </w:r>
      <w:r>
        <w:t>Rashidun Empire</w:t>
      </w:r>
      <w:r>
        <w:t xml:space="preserve">, </w:t>
      </w:r>
      <w:r>
        <w:t>Umayyad Empire</w:t>
      </w:r>
      <w:r>
        <w:t xml:space="preserve"> and </w:t>
      </w:r>
      <w:r>
        <w:t>Abbasid Empire</w:t>
      </w:r>
      <w:r>
        <w:t xml:space="preserve"> controlled the region. Several resources </w:t>
      </w:r>
      <w:r>
        <w:t xml:space="preserve">pointed that the Abbasid movement, was started in region of Transjordan before it </w:t>
      </w:r>
      <w:r>
        <w:t xml:space="preserve">took over the Umayyad empire. After the decline of the </w:t>
      </w:r>
      <w:r>
        <w:t>Abbasid</w:t>
      </w:r>
      <w:r>
        <w:t xml:space="preserve">, It was ruled by </w:t>
      </w:r>
      <w:r>
        <w:t xml:space="preserve">several conflicting powers including the </w:t>
      </w:r>
      <w:r>
        <w:t>Mongols</w:t>
      </w:r>
      <w:r>
        <w:t xml:space="preserve">, the </w:t>
      </w:r>
      <w:r>
        <w:t>Crusaders</w:t>
      </w:r>
      <w:r>
        <w:t xml:space="preserve">, the </w:t>
      </w:r>
      <w:r>
        <w:t>Ayyubids</w:t>
      </w:r>
      <w:r>
        <w:t xml:space="preserve"> and </w:t>
      </w:r>
      <w:r>
        <w:t xml:space="preserve">the </w:t>
      </w:r>
      <w:r>
        <w:t>Mamluks</w:t>
      </w:r>
      <w:r>
        <w:t xml:space="preserve"> until it became part of the </w:t>
      </w:r>
      <w:r>
        <w:t>Ottoman Empire</w:t>
      </w:r>
      <w:r>
        <w:t xml:space="preserve"> in 1516.</w:t>
      </w:r>
      <w:r>
        <w:t>[14]</w:t>
      </w:r>
      <w:r>
        <w:t xml:space="preserve"> </w:t>
      </w:r>
    </w:p>
    <w:p>
      <w:r>
        <w:t xml:space="preserve">The Umayyad caliphs constructed rural estates such as </w:t>
      </w:r>
      <w:r>
        <w:t>Qasr Mshatta</w:t>
      </w:r>
      <w:r>
        <w:t xml:space="preserve">, </w:t>
      </w:r>
      <w:r>
        <w:t xml:space="preserve">Qasr al </w:t>
      </w:r>
      <w:r>
        <w:t>Hallabat</w:t>
      </w:r>
      <w:r>
        <w:t xml:space="preserve">, </w:t>
      </w:r>
      <w:r>
        <w:t>Qasr Kharana</w:t>
      </w:r>
      <w:r>
        <w:t xml:space="preserve">, </w:t>
      </w:r>
      <w:r>
        <w:t>Qasr Tuba</w:t>
      </w:r>
      <w:r>
        <w:t xml:space="preserve">, and </w:t>
      </w:r>
      <w:r>
        <w:t>Qasr Amra</w:t>
      </w:r>
      <w:r>
        <w:t xml:space="preserve">. Castles constructed in the later </w:t>
      </w:r>
      <w:r>
        <w:t xml:space="preserve">Middle Ages including </w:t>
      </w:r>
      <w:r>
        <w:t>Ajloun</w:t>
      </w:r>
      <w:r>
        <w:t xml:space="preserve">, </w:t>
      </w:r>
      <w:r>
        <w:t>Al Karak</w:t>
      </w:r>
      <w:r>
        <w:t xml:space="preserve">, and </w:t>
      </w:r>
      <w:r>
        <w:t>Qasr Azraq</w:t>
      </w:r>
      <w:r>
        <w:t xml:space="preserve"> were used in the Ayyubid, </w:t>
      </w:r>
      <w:r>
        <w:t xml:space="preserve">Crusader, and Mamluk eras. </w:t>
      </w:r>
    </w:p>
    <w:p>
      <w:r>
        <w:t xml:space="preserve">In the 11th century, Transjordan witnessed a phase of instability, as it became a </w:t>
      </w:r>
      <w:r>
        <w:t xml:space="preserve">battlefield for the Crusades which ended with defeat by the Ayyubids. Jordan suffered </w:t>
      </w:r>
      <w:r>
        <w:t xml:space="preserve">also from the Mongol attacks which were blocked by Mamluks. In 1516, Transjordan </w:t>
      </w:r>
      <w:r>
        <w:t xml:space="preserve">became part of the Ottoman Empire and remained so until 1918, when the Hashemite </w:t>
      </w:r>
      <w:r>
        <w:t xml:space="preserve">Army of the </w:t>
      </w:r>
      <w:r>
        <w:t>Great Arab Revolt</w:t>
      </w:r>
      <w:r>
        <w:t xml:space="preserve"> took over, and secured the present day Jordan with the </w:t>
      </w:r>
      <w:r>
        <w:t xml:space="preserve">help and support of Transjordanian local tribes. </w:t>
      </w:r>
    </w:p>
    <w:p>
      <w:r>
        <w:t xml:space="preserve"> </w:t>
      </w:r>
    </w:p>
    <w:p>
      <w:r>
        <w:t xml:space="preserve"> </w:t>
      </w:r>
    </w:p>
    <w:p>
      <w:r>
        <w:t xml:space="preserve">Arab Revolt Tribal Cavalry – Tribes of Jordan and Arabia, c. 1918. </w:t>
      </w:r>
    </w:p>
    <w:p>
      <w:r>
        <w:t xml:space="preserve"> </w:t>
      </w:r>
    </w:p>
    <w:p>
      <w:r>
        <w:t xml:space="preserve"> </w:t>
      </w:r>
    </w:p>
    <w:p>
      <w:r>
        <w:t>Adyghe</w:t>
      </w:r>
      <w:r>
        <w:t xml:space="preserve"> (</w:t>
      </w:r>
      <w:r>
        <w:t>Circassian</w:t>
      </w:r>
      <w:r>
        <w:t xml:space="preserve">) </w:t>
      </w:r>
      <w:r>
        <w:t>horsemanship</w:t>
      </w:r>
      <w:r>
        <w:t xml:space="preserve"> in </w:t>
      </w:r>
      <w:r>
        <w:t>Transjordan</w:t>
      </w:r>
      <w:r>
        <w:t xml:space="preserve">, April 1921. </w:t>
      </w:r>
    </w:p>
    <w:p>
      <w:r>
        <w:t xml:space="preserve">During </w:t>
      </w:r>
      <w:r>
        <w:t>World War I</w:t>
      </w:r>
      <w:r>
        <w:t xml:space="preserve">, the Transjordanian tribes fought, along with other tribes of the </w:t>
      </w:r>
      <w:r>
        <w:t>Hijaz</w:t>
      </w:r>
      <w:r>
        <w:t xml:space="preserve">, the </w:t>
      </w:r>
      <w:r>
        <w:t>Tihamah</w:t>
      </w:r>
      <w:r>
        <w:t xml:space="preserve">, and </w:t>
      </w:r>
      <w:r>
        <w:t>Levant</w:t>
      </w:r>
      <w:r>
        <w:t xml:space="preserve"> regions, as part of the Arab Army of the Great Arab </w:t>
      </w:r>
      <w:r>
        <w:t xml:space="preserve">Revolt. The revolt was launched by the </w:t>
      </w:r>
      <w:r>
        <w:t>Hashemites</w:t>
      </w:r>
      <w:r>
        <w:t xml:space="preserve"> and led by </w:t>
      </w:r>
      <w:r>
        <w:t>Sherif Hussein</w:t>
      </w:r>
      <w:r>
        <w:t xml:space="preserve"> of </w:t>
      </w:r>
      <w:r>
        <w:t>Mecca</w:t>
      </w:r>
      <w:r>
        <w:t xml:space="preserve"> against the Ottoman Empire. It was supported by the </w:t>
      </w:r>
      <w:r>
        <w:t>Allies of World War I</w:t>
      </w:r>
      <w:r>
        <w:t xml:space="preserve">. </w:t>
      </w:r>
      <w:r>
        <w:t xml:space="preserve">The chronicle of the revolt was written by </w:t>
      </w:r>
      <w:r>
        <w:t>T. E. Lawrence</w:t>
      </w:r>
      <w:r>
        <w:t xml:space="preserve"> who, as a young </w:t>
      </w:r>
      <w:r>
        <w:t xml:space="preserve">British </w:t>
      </w:r>
      <w:r>
        <w:t>Army</w:t>
      </w:r>
      <w:r>
        <w:t xml:space="preserve"> officer, played a liaison role during the revolt. He published the chronicle in </w:t>
      </w:r>
      <w:r>
        <w:t>London, 1922 under the title "</w:t>
      </w:r>
      <w:r>
        <w:t>Seven Pillars of Wisdom</w:t>
      </w:r>
      <w:r>
        <w:t>",</w:t>
      </w:r>
      <w:r>
        <w:t>[15]</w:t>
      </w:r>
      <w:r>
        <w:t xml:space="preserve"> which was the basis for </w:t>
      </w:r>
      <w:r>
        <w:t>the iconic movie "</w:t>
      </w:r>
      <w:r>
        <w:t>Lawrence of Arabia</w:t>
      </w:r>
      <w:r>
        <w:t xml:space="preserve">". </w:t>
      </w:r>
    </w:p>
    <w:p>
      <w:r>
        <w:t xml:space="preserve">The Great Arab Revolt was successful in gaining independence for most of the </w:t>
      </w:r>
      <w:r>
        <w:t xml:space="preserve">territories of Hijaz and the Levant, including the region of east of Jordan. However, it </w:t>
      </w:r>
      <w:r>
        <w:t xml:space="preserve">failed to gain international recognition of the region as an independent state, due </w:t>
      </w:r>
      <w:r>
        <w:t xml:space="preserve">mainly to the secret </w:t>
      </w:r>
      <w:r>
        <w:t>Sykes–Picot Agreement of 1916</w:t>
      </w:r>
      <w:r>
        <w:t xml:space="preserve"> and the </w:t>
      </w:r>
      <w:r>
        <w:t xml:space="preserve">Balfour Declaration of </w:t>
      </w:r>
      <w:r>
        <w:t>1917</w:t>
      </w:r>
      <w:r>
        <w:t>.</w:t>
      </w:r>
      <w:r>
        <w:t>[</w:t>
      </w:r>
      <w:r>
        <w:t>citation needed</w:t>
      </w:r>
      <w:r>
        <w:t>]</w:t>
      </w:r>
      <w:r>
        <w:t xml:space="preserve"> This was seen by the Hashemites and the Arabs as betrayal of the </w:t>
      </w:r>
      <w:r>
        <w:t xml:space="preserve">previous agreements with the British, including the </w:t>
      </w:r>
      <w:r>
        <w:t xml:space="preserve">McMahon–Hussein </w:t>
      </w:r>
      <w:r>
        <w:t>Correspondence</w:t>
      </w:r>
      <w:r>
        <w:t xml:space="preserve"> in 1915, in which the British stated their willingness to recognize the </w:t>
      </w:r>
      <w:r>
        <w:t xml:space="preserve">independence of the Arab state in Hijaz and the Levant. However, a compromise was </w:t>
      </w:r>
      <w:r>
        <w:t xml:space="preserve">eventually reached and the Emirate of Transjordan was created under the reign of the </w:t>
      </w:r>
      <w:r>
        <w:t xml:space="preserve">Hashemites. </w:t>
      </w:r>
    </w:p>
    <w:p>
      <w:r>
        <w:t xml:space="preserve">British Mandate on Transjordan  </w:t>
      </w:r>
    </w:p>
    <w:p>
      <w:r>
        <w:t xml:space="preserve">Main article: </w:t>
      </w:r>
      <w:r>
        <w:t>Transjordan</w:t>
      </w:r>
      <w:r>
        <w:t xml:space="preserve"> </w:t>
      </w:r>
    </w:p>
    <w:p>
      <w:r>
        <w:t xml:space="preserve">In September 1922 the Council of the </w:t>
      </w:r>
      <w:r>
        <w:t>League of Nations</w:t>
      </w:r>
      <w:r>
        <w:t xml:space="preserve"> recognized </w:t>
      </w:r>
      <w:r>
        <w:t>Transjordan</w:t>
      </w:r>
      <w:r>
        <w:t xml:space="preserve"> as a </w:t>
      </w:r>
      <w:r>
        <w:t xml:space="preserve">state under the </w:t>
      </w:r>
      <w:r>
        <w:t>British Mandate</w:t>
      </w:r>
      <w:r>
        <w:t xml:space="preserve"> and </w:t>
      </w:r>
      <w:r>
        <w:t>Transjordan memorandum</w:t>
      </w:r>
      <w:r>
        <w:t xml:space="preserve"> excluded the territories </w:t>
      </w:r>
      <w:r>
        <w:t xml:space="preserve">east of the </w:t>
      </w:r>
      <w:r>
        <w:t>River Jordan</w:t>
      </w:r>
      <w:r>
        <w:t xml:space="preserve"> from all of the provisions of the mandate dealing with Jewish </w:t>
      </w:r>
      <w:r>
        <w:t>settlement.</w:t>
      </w:r>
      <w:r>
        <w:t>[16]</w:t>
      </w:r>
      <w:r>
        <w:t xml:space="preserve"> The Permanent Court of International Justice and an International Court </w:t>
      </w:r>
      <w:r>
        <w:t xml:space="preserve">of Arbitration established by the Council of the League of Nations handed down </w:t>
      </w:r>
      <w:r>
        <w:t xml:space="preserve">rulings in 1925 which determined that both a Jewish and an Arab state in the </w:t>
      </w:r>
      <w:r>
        <w:t xml:space="preserve">Mandatory regions of Palestine and Transjordan were to be newly created successor </w:t>
      </w:r>
      <w:r>
        <w:t xml:space="preserve">states of the </w:t>
      </w:r>
      <w:r>
        <w:t>Ottoman Empire</w:t>
      </w:r>
      <w:r>
        <w:t xml:space="preserve"> as defined by international law.</w:t>
      </w:r>
      <w:r>
        <w:t>[17]</w:t>
      </w:r>
      <w:r>
        <w:t xml:space="preserve"> The country </w:t>
      </w:r>
      <w:r>
        <w:t xml:space="preserve">remained under British supervision until 1946. </w:t>
      </w:r>
    </w:p>
    <w:p>
      <w:r>
        <w:t xml:space="preserve">The Hashemite leadership met multiple difficulties upon assuming power in the </w:t>
      </w:r>
      <w:r>
        <w:t xml:space="preserve">region. The most serious threats to </w:t>
      </w:r>
      <w:r>
        <w:t>emir Abdullah</w:t>
      </w:r>
      <w:r>
        <w:t xml:space="preserve">'s position in Transjordan were </w:t>
      </w:r>
      <w:r>
        <w:t xml:space="preserve">repeated </w:t>
      </w:r>
      <w:r>
        <w:t>Wahhabi incursions</w:t>
      </w:r>
      <w:r>
        <w:t xml:space="preserve"> from Najd into southern parts of his territory.</w:t>
      </w:r>
      <w:r>
        <w:t>[18]</w:t>
      </w:r>
      <w:r>
        <w:t xml:space="preserve"> The </w:t>
      </w:r>
      <w:r>
        <w:t xml:space="preserve">emir was powerless to repel those raids by himself, thus the British maintained a </w:t>
      </w:r>
      <w:r>
        <w:t xml:space="preserve">military base, with a small </w:t>
      </w:r>
      <w:r>
        <w:t>air force</w:t>
      </w:r>
      <w:r>
        <w:t xml:space="preserve">, at Marka, close to </w:t>
      </w:r>
      <w:r>
        <w:t>Amman</w:t>
      </w:r>
      <w:r>
        <w:t>.</w:t>
      </w:r>
      <w:r>
        <w:t>[18]</w:t>
      </w:r>
      <w:r>
        <w:t xml:space="preserve"> The British </w:t>
      </w:r>
      <w:r>
        <w:t xml:space="preserve">military force was the primary obstacle against the Ikhwan, and was also used to help </w:t>
      </w:r>
    </w:p>
    <w:p>
      <w:r>
        <w:t xml:space="preserve">emir Abdullah with the suppression of local rebellions at </w:t>
      </w:r>
      <w:r>
        <w:t>Kura</w:t>
      </w:r>
      <w:r>
        <w:t xml:space="preserve"> and later by </w:t>
      </w:r>
      <w:r>
        <w:t xml:space="preserve">Sultan </w:t>
      </w:r>
      <w:r>
        <w:t>Adwan</w:t>
      </w:r>
      <w:r>
        <w:t>, in 1921 and 1923 respectively.</w:t>
      </w:r>
      <w:r>
        <w:t>[18]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Arar</w:t>
      </w:r>
      <w:r>
        <w:t xml:space="preserve"> (1897–1949), poet of Jordan </w:t>
      </w:r>
    </w:p>
    <w:p>
      <w:r>
        <w:t xml:space="preserve">Independence  </w:t>
      </w:r>
    </w:p>
    <w:p>
      <w:r>
        <w:t xml:space="preserve">On 25 May 1946 the United Nations approved the end of the </w:t>
      </w:r>
      <w:r>
        <w:t>British Mandate</w:t>
      </w:r>
      <w:r>
        <w:t xml:space="preserve"> and </w:t>
      </w:r>
      <w:r>
        <w:t xml:space="preserve">recognized Transjordan as an independent sovereign kingdom. The Parliament of </w:t>
      </w:r>
      <w:r>
        <w:t xml:space="preserve">Transjordan proclaimed </w:t>
      </w:r>
      <w:r>
        <w:t>King Abdullah</w:t>
      </w:r>
      <w:r>
        <w:t xml:space="preserve"> as the first King. The country's name was </w:t>
      </w:r>
      <w:r>
        <w:t>later changed from Transjordan to Jordan.</w:t>
      </w:r>
      <w:r>
        <w:t>[19]</w:t>
      </w:r>
      <w:r>
        <w:t xml:space="preserve"> </w:t>
      </w:r>
    </w:p>
    <w:p>
      <w:r>
        <w:t xml:space="preserve">On 24 April 1950, Jordan formally annexed the West Bank and East Jerusalem, an act </w:t>
      </w:r>
      <w:r>
        <w:t xml:space="preserve">that was regarded as illegal and void by the </w:t>
      </w:r>
      <w:r>
        <w:t>Arab League</w:t>
      </w:r>
      <w:r>
        <w:t xml:space="preserve">. The move formed part of </w:t>
      </w:r>
      <w:r>
        <w:t>Jordan’s "Greater Syria Plan" expansionist policy,</w:t>
      </w:r>
      <w:r>
        <w:t>[20]</w:t>
      </w:r>
      <w:r>
        <w:t xml:space="preserve"> and in response, Saudi Arabia, </w:t>
      </w:r>
      <w:r>
        <w:t xml:space="preserve">Lebanon and Syria joined Egypt in demanding Jordan’s expulsion from the Arab </w:t>
      </w:r>
      <w:r>
        <w:t>League.</w:t>
      </w:r>
      <w:r>
        <w:t>[21][22]</w:t>
      </w:r>
      <w:r>
        <w:t xml:space="preserve"> A motion to expel Jordan from the League was prevented by the </w:t>
      </w:r>
      <w:r>
        <w:t>dissenting votes of Yemen and Iraq.</w:t>
      </w:r>
      <w:r>
        <w:t>[23]</w:t>
      </w:r>
      <w:r>
        <w:t xml:space="preserve"> On 12 June 1950, the Arab League declared </w:t>
      </w:r>
      <w:r>
        <w:t xml:space="preserve">the annexation was a temporary, practical measure and that Jordan was holding the </w:t>
      </w:r>
      <w:r>
        <w:t>territory as a “trustee” pending a future settlement.</w:t>
      </w:r>
      <w:r>
        <w:t>[24][25]</w:t>
      </w:r>
      <w:r>
        <w:t xml:space="preserve"> </w:t>
      </w:r>
    </w:p>
    <w:p>
      <w:r>
        <w:t xml:space="preserve">Abdullah I was assassinated in 1951 by a Palestinian militant Mustafa Ashu, of the </w:t>
      </w:r>
      <w:r>
        <w:t xml:space="preserve">jihad al-muqaddas, as he was leaving the </w:t>
      </w:r>
      <w:r>
        <w:t>al-Aqsa Mosque</w:t>
      </w:r>
      <w:r>
        <w:t xml:space="preserve"> in </w:t>
      </w:r>
      <w:r>
        <w:t>Jerusalem</w:t>
      </w:r>
      <w:r>
        <w:t xml:space="preserve">. The reason </w:t>
      </w:r>
      <w:r>
        <w:t xml:space="preserve">for his murder was allegedly the power rivalry of the al-Husseinis over control of </w:t>
      </w:r>
      <w:r>
        <w:t xml:space="preserve">Palestine, which was declared a part of the Hashemite Kingdom by Abdullah I. </w:t>
      </w:r>
      <w:r>
        <w:t xml:space="preserve">Though </w:t>
      </w:r>
      <w:r>
        <w:t>Amin al-Husseini</w:t>
      </w:r>
      <w:r>
        <w:t xml:space="preserve">, former mufti of Jerusalem, was not directly charged in the </w:t>
      </w:r>
      <w:r>
        <w:t xml:space="preserve">plot, Musa al-Husseini was among the 6 executed by Jordanian authorities, following </w:t>
      </w:r>
      <w:r>
        <w:t xml:space="preserve">the assassination. </w:t>
      </w:r>
    </w:p>
    <w:p>
      <w:r>
        <w:t xml:space="preserve">On 27 July 1953, </w:t>
      </w:r>
      <w:r>
        <w:t>King Hussein of Jordan</w:t>
      </w:r>
      <w:r>
        <w:t xml:space="preserve"> announced that </w:t>
      </w:r>
      <w:r>
        <w:t>East Jerusalem</w:t>
      </w:r>
      <w:r>
        <w:t xml:space="preserve"> was "the </w:t>
      </w:r>
      <w:r>
        <w:t xml:space="preserve">capital of the Hashemite Kingdom" and would form an "integral and inseparable part" </w:t>
      </w:r>
      <w:r>
        <w:t>of Jordan.</w:t>
      </w:r>
      <w:r>
        <w:t>[26]</w:t>
      </w:r>
      <w:r>
        <w:t xml:space="preserve"> In 1957 Jordan terminated the </w:t>
      </w:r>
      <w:r>
        <w:t>Anglo-Jordanian treaty</w:t>
      </w:r>
      <w:r>
        <w:t xml:space="preserve">, one year after the </w:t>
      </w:r>
      <w:r>
        <w:t xml:space="preserve">king sacked the British personnel serving in the Jordanian Army. This act of </w:t>
      </w:r>
      <w:r>
        <w:t>Arabization</w:t>
      </w:r>
      <w:r>
        <w:t xml:space="preserve"> ensured the complete sovereignty of Jordan as a fully independent nation. </w:t>
      </w:r>
    </w:p>
    <w:p>
      <w:r>
        <w:t xml:space="preserve"> </w:t>
      </w:r>
    </w:p>
    <w:p>
      <w:r>
        <w:t xml:space="preserve"> </w:t>
      </w:r>
    </w:p>
    <w:p>
      <w:r>
        <w:t xml:space="preserve">Field marshal </w:t>
      </w:r>
      <w:r>
        <w:t>Habis Al-Majali</w:t>
      </w:r>
      <w:r>
        <w:t xml:space="preserve"> and former prime minister </w:t>
      </w:r>
      <w:r>
        <w:t>Wasfi Al-Tal</w:t>
      </w:r>
      <w:r>
        <w:t xml:space="preserve"> </w:t>
      </w:r>
    </w:p>
    <w:p>
      <w:r>
        <w:t xml:space="preserve">In May 1967, Jordan signed a military pact with Egypt. In June 1967, it joined Egypt, </w:t>
      </w:r>
      <w:r>
        <w:t xml:space="preserve">Syria and Iraq in the </w:t>
      </w:r>
      <w:r>
        <w:t>Six Day War</w:t>
      </w:r>
      <w:r>
        <w:t xml:space="preserve"> against </w:t>
      </w:r>
      <w:r>
        <w:t>Israel</w:t>
      </w:r>
      <w:r>
        <w:t xml:space="preserve">, which ended in an Israeli victory and </w:t>
      </w:r>
      <w:r>
        <w:t xml:space="preserve">the capture of the West Bank and East Jerusalem. The period following the war saw </w:t>
      </w:r>
      <w:r>
        <w:t xml:space="preserve">an upsurge in the activity and numbers of Arab Palestinian paramilitary elements </w:t>
      </w:r>
      <w:r>
        <w:t>(</w:t>
      </w:r>
      <w:r>
        <w:t>fedayeen</w:t>
      </w:r>
      <w:r>
        <w:t xml:space="preserve">) within the state of Jordan. These distinct, armed militias were becoming a </w:t>
      </w:r>
      <w:r>
        <w:t xml:space="preserve">"state within a state", threatening Jordan's rule of law. King Hussein's armed forces </w:t>
      </w:r>
      <w:r>
        <w:t xml:space="preserve">targeted the </w:t>
      </w:r>
      <w:r>
        <w:t>fedayeen</w:t>
      </w:r>
      <w:r>
        <w:t xml:space="preserve">, and open fighting erupted in June 1970. The battle in which </w:t>
      </w:r>
      <w:r>
        <w:t xml:space="preserve">Palestinian fighters from various </w:t>
      </w:r>
      <w:r>
        <w:t>Palestine Liberation Organization</w:t>
      </w:r>
      <w:r>
        <w:t xml:space="preserve"> (PLO) groups </w:t>
      </w:r>
      <w:r>
        <w:t xml:space="preserve">were expelled from Jordan is commonly known as </w:t>
      </w:r>
      <w:r>
        <w:t>Black September</w:t>
      </w:r>
      <w:r>
        <w:t xml:space="preserve">. </w:t>
      </w:r>
    </w:p>
    <w:p>
      <w:r>
        <w:t xml:space="preserve">The heaviest fighting occurred in northern Jordan and Amman. In the ensuing heavy </w:t>
      </w:r>
      <w:r>
        <w:t xml:space="preserve">fighting, a Syrian tank force invaded northern Jordan to back the </w:t>
      </w:r>
      <w:r>
        <w:t>fedayeen</w:t>
      </w:r>
      <w:r>
        <w:t xml:space="preserve"> fighters, </w:t>
      </w:r>
      <w:r>
        <w:t xml:space="preserve">but subsequently retreated. </w:t>
      </w:r>
      <w:r>
        <w:t>King Hussein</w:t>
      </w:r>
      <w:r>
        <w:t xml:space="preserve"> urgently asked the United States and Great </w:t>
      </w:r>
      <w:r>
        <w:t xml:space="preserve">Britain to intervene against Syria. Consequently, Israel performed mock air strikes on </w:t>
      </w:r>
      <w:r>
        <w:t xml:space="preserve">the Syrian column at the Americans' request. Soon after, Syrian President </w:t>
      </w:r>
      <w:r>
        <w:t xml:space="preserve">Nureddin </w:t>
      </w:r>
      <w:r>
        <w:t>al-Atassi</w:t>
      </w:r>
      <w:r>
        <w:t>, ordered a hasty retreat from Jordanian soil.</w:t>
      </w:r>
      <w:r>
        <w:t>[27][28]</w:t>
      </w:r>
      <w:r>
        <w:t xml:space="preserve"> By 22 September, Arab </w:t>
      </w:r>
      <w:r>
        <w:t xml:space="preserve">foreign ministers meeting in Cairo arranged a cease-fire beginning the following day. </w:t>
      </w:r>
      <w:r>
        <w:t xml:space="preserve">However, sporadic violence continued until Jordanian forces, led by </w:t>
      </w:r>
      <w:r>
        <w:t>Habis Al-Majali</w:t>
      </w:r>
      <w:r>
        <w:t xml:space="preserve">, </w:t>
      </w:r>
      <w:r>
        <w:t>with the help of Iraqi forces,</w:t>
      </w:r>
      <w:r>
        <w:t>[29]</w:t>
      </w:r>
      <w:r>
        <w:t xml:space="preserve"> won a decisive victory over the </w:t>
      </w:r>
      <w:r>
        <w:t>fedayeen</w:t>
      </w:r>
      <w:r>
        <w:t xml:space="preserve"> on July </w:t>
      </w:r>
      <w:r>
        <w:t xml:space="preserve">1971, expelling them, and ultimately the PLO's </w:t>
      </w:r>
      <w:r>
        <w:t>Yasser Arafat</w:t>
      </w:r>
      <w:r>
        <w:t xml:space="preserve"> of Jordan. </w:t>
      </w:r>
    </w:p>
    <w:p>
      <w:r>
        <w:t xml:space="preserve">In 1973, allied Arab League forces attacked Israel in the </w:t>
      </w:r>
      <w:r>
        <w:t>Yom Kippur War</w:t>
      </w:r>
      <w:r>
        <w:t xml:space="preserve">, and </w:t>
      </w:r>
      <w:r>
        <w:t xml:space="preserve">fighting occurred along the 1967 </w:t>
      </w:r>
      <w:r>
        <w:t>Jordan River</w:t>
      </w:r>
      <w:r>
        <w:t xml:space="preserve"> cease-fire line. Jordan sent a brigade to </w:t>
      </w:r>
      <w:r>
        <w:t xml:space="preserve">Syria to attack Israeli units on Syrian territory but did not engage Israeli forces from </w:t>
      </w:r>
      <w:r>
        <w:t xml:space="preserve">Jordanian territory. At the </w:t>
      </w:r>
      <w:r>
        <w:t>Rabat summit conference</w:t>
      </w:r>
      <w:r>
        <w:t xml:space="preserve"> in 1974, Jordan was now in a </w:t>
      </w:r>
      <w:r>
        <w:t xml:space="preserve">more secure position to agree, along with the rest of the Arab League, that the PLO </w:t>
      </w:r>
      <w:r>
        <w:t xml:space="preserve">was the "sole legitimate representative of the Palestinian people", thereby </w:t>
      </w:r>
      <w:r>
        <w:t xml:space="preserve">relinquishing to that organization its role as representative of the West Bank. </w:t>
      </w:r>
    </w:p>
    <w:p>
      <w:r>
        <w:t xml:space="preserve">The Amman Agreement of 11 February 1985, declared that the PLO and Jordan </w:t>
      </w:r>
      <w:r>
        <w:t xml:space="preserve">would pursue a proposed confederation between the state of Jordan and a Palestinian </w:t>
      </w:r>
      <w:r>
        <w:t>state.</w:t>
      </w:r>
      <w:r>
        <w:t>[30]</w:t>
      </w:r>
      <w:r>
        <w:t xml:space="preserve"> In 1988, King Hussein dissolved the Jordanian parliament and renounced </w:t>
      </w:r>
      <w:r>
        <w:t xml:space="preserve">Jordanian claims to the West Bank. The PLO assumed responsibility as the </w:t>
      </w:r>
      <w:r>
        <w:t>Provisional Government of Palestine and an independent state was declared.</w:t>
      </w:r>
      <w:r>
        <w:t>[31]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A handshake between </w:t>
      </w:r>
      <w:r>
        <w:t>Hussein I of Jordan</w:t>
      </w:r>
      <w:r>
        <w:t xml:space="preserve"> and </w:t>
      </w:r>
      <w:r>
        <w:t>Yitzhak Rabin</w:t>
      </w:r>
      <w:r>
        <w:t xml:space="preserve">, accompanied by </w:t>
      </w:r>
      <w:r>
        <w:t xml:space="preserve">Bill </w:t>
      </w:r>
      <w:r>
        <w:t>Clinton</w:t>
      </w:r>
      <w:r>
        <w:t xml:space="preserve">, after signing the </w:t>
      </w:r>
      <w:r>
        <w:t>Israel-Jordan Treaty of Peace</w:t>
      </w:r>
      <w:r>
        <w:t xml:space="preserve">, 26 October 1994. </w:t>
      </w:r>
    </w:p>
    <w:p>
      <w:r>
        <w:t xml:space="preserve">In 1991 Jordan agreed to participate in direct peace negotiations with Israel at the </w:t>
      </w:r>
      <w:r>
        <w:t>Madrid Conference</w:t>
      </w:r>
      <w:r>
        <w:t xml:space="preserve">, sponsored by the US and the Soviet Union. It negotiated an end </w:t>
      </w:r>
      <w:r>
        <w:t xml:space="preserve">to hostilities with Israel and signed a declaration to that effect on 25 July 1994. As a </w:t>
      </w:r>
      <w:r>
        <w:t xml:space="preserve">result, an </w:t>
      </w:r>
      <w:r>
        <w:t>Israeli-Jordanian peace treaty</w:t>
      </w:r>
      <w:r>
        <w:t xml:space="preserve"> was concluded on 26 October 1994. King </w:t>
      </w:r>
      <w:r>
        <w:t xml:space="preserve">Hussein was later honored when his picture appeared on an Israeli postage stamp in </w:t>
      </w:r>
      <w:r>
        <w:t xml:space="preserve">recognition of the good relations he established with his neighbor. Since the signing </w:t>
      </w:r>
      <w:r>
        <w:t xml:space="preserve">of the peace treaty, the United States not only contributes hundreds of millions of </w:t>
      </w:r>
      <w:r>
        <w:t xml:space="preserve">dollars in an annual foreign aid stipend to Jordan, but also has allowed it to establish a </w:t>
      </w:r>
      <w:r>
        <w:t xml:space="preserve">free trade zone in which to manufacture goods that will enter the US without paying </w:t>
      </w:r>
      <w:r>
        <w:t xml:space="preserve">the usual import taxes as long as a percentage of the material used in them is </w:t>
      </w:r>
      <w:r>
        <w:t xml:space="preserve">purchased in Israel. </w:t>
      </w:r>
    </w:p>
    <w:p>
      <w:r>
        <w:t xml:space="preserve">The last major strain in Jordan's relations with Israel occurred in September 1997, </w:t>
      </w:r>
      <w:r>
        <w:t xml:space="preserve">when Israeli agents allegedly entered Jordan using Canadian passports and poisoned </w:t>
      </w:r>
      <w:r>
        <w:t>Khaled Meshal</w:t>
      </w:r>
      <w:r>
        <w:t xml:space="preserve">, a senior leader of Hamas. Israel provided an antidote to the poison </w:t>
      </w:r>
      <w:r>
        <w:t xml:space="preserve">and released dozens of political prisoners, including </w:t>
      </w:r>
      <w:r>
        <w:t>Sheikh Ahmed Yassin</w:t>
      </w:r>
      <w:r>
        <w:t xml:space="preserve">. </w:t>
      </w:r>
    </w:p>
    <w:p>
      <w:r>
        <w:t xml:space="preserve"> </w:t>
      </w:r>
    </w:p>
    <w:p>
      <w:r>
        <w:t xml:space="preserve"> </w:t>
      </w:r>
    </w:p>
    <w:p>
      <w:r>
        <w:t xml:space="preserve">Visiting Washington, D.C., with Queen Rania, 6 March 2007. </w:t>
      </w:r>
    </w:p>
    <w:p>
      <w:r>
        <w:t xml:space="preserve">Abdullah became king on 7 February 1999, upon the death of his father King Hussein. </w:t>
      </w:r>
      <w:r>
        <w:t xml:space="preserve">Hussein had recently named him </w:t>
      </w:r>
      <w:r>
        <w:t>Crown Prince</w:t>
      </w:r>
      <w:r>
        <w:t xml:space="preserve"> on 24 January, replacing Hussein's </w:t>
      </w:r>
      <w:r>
        <w:t xml:space="preserve">brother </w:t>
      </w:r>
      <w:r>
        <w:t>Hassan</w:t>
      </w:r>
      <w:r>
        <w:t xml:space="preserve">, who had served many years in the position. He is the namesake of </w:t>
      </w:r>
      <w:r>
        <w:t>King Abdullah I, his great grandfather who founded modern Jordan.</w:t>
      </w:r>
      <w:r>
        <w:t>[32]</w:t>
      </w:r>
      <w:r>
        <w:t xml:space="preserve"> </w:t>
      </w:r>
    </w:p>
    <w:p>
      <w:r>
        <w:t xml:space="preserve">Jordan's economy has improved greatly since Abdullah ascended to the throne in </w:t>
      </w:r>
      <w:r>
        <w:t>1999, and he has been credited with increasing foreign investment, improving public-</w:t>
      </w:r>
      <w:r>
        <w:t xml:space="preserve">private partnerships, and providing the foundation for </w:t>
      </w:r>
      <w:r>
        <w:t>Aqaba</w:t>
      </w:r>
      <w:r>
        <w:t xml:space="preserve">'s free trade zone and </w:t>
      </w:r>
    </w:p>
    <w:p>
      <w:r>
        <w:t xml:space="preserve">Jordan's flourishing </w:t>
      </w:r>
      <w:r>
        <w:t>information and communication technology</w:t>
      </w:r>
      <w:r>
        <w:t xml:space="preserve"> (ICT) sector. He also </w:t>
      </w:r>
      <w:r>
        <w:t xml:space="preserve">set up five other special economic zones: </w:t>
      </w:r>
      <w:r>
        <w:t>Irbid</w:t>
      </w:r>
      <w:r>
        <w:t xml:space="preserve">, </w:t>
      </w:r>
      <w:r>
        <w:t>Ajloun</w:t>
      </w:r>
      <w:r>
        <w:t xml:space="preserve">, </w:t>
      </w:r>
      <w:r>
        <w:t>Mafraq</w:t>
      </w:r>
      <w:r>
        <w:t xml:space="preserve">, </w:t>
      </w:r>
      <w:r>
        <w:t>Ma'an</w:t>
      </w:r>
      <w:r>
        <w:t xml:space="preserve">, and the </w:t>
      </w:r>
      <w:r>
        <w:t xml:space="preserve">Dead </w:t>
      </w:r>
      <w:r>
        <w:t>Sea</w:t>
      </w:r>
      <w:r>
        <w:t xml:space="preserve">. As a result of these reforms, Jordan's economic growth has doubled to 6% </w:t>
      </w:r>
      <w:r>
        <w:t>annually under King Abdullah's rule compared to the latter half of the 1990s.</w:t>
      </w:r>
      <w:r>
        <w:t>[33]</w:t>
      </w:r>
      <w:r>
        <w:t xml:space="preserve"> </w:t>
      </w:r>
      <w:r>
        <w:t xml:space="preserve">Foreign direct investment from the West as well as the countries of the </w:t>
      </w:r>
      <w:r>
        <w:t>Persian Gulf</w:t>
      </w:r>
      <w:r>
        <w:t xml:space="preserve"> </w:t>
      </w:r>
      <w:r>
        <w:t>has continued to increase.</w:t>
      </w:r>
      <w:r>
        <w:t>[34]</w:t>
      </w:r>
      <w:r>
        <w:t xml:space="preserve"> He also negotiated a free trade agreement with the </w:t>
      </w:r>
      <w:r>
        <w:t xml:space="preserve">United States, which was the third free trade agreement for the U.S. and the first with </w:t>
      </w:r>
      <w:r>
        <w:t>an Arab country.</w:t>
      </w:r>
      <w:r>
        <w:t>[35]</w:t>
      </w:r>
      <w:r>
        <w:t xml:space="preserve"> </w:t>
      </w:r>
    </w:p>
    <w:p>
      <w:r>
        <w:t xml:space="preserve">During the suspension of Parliament between 2001 and 2003, the scope of King </w:t>
      </w:r>
      <w:r>
        <w:t xml:space="preserve">Abdullah II's power was demonstrated with the passing of 110 temporary laws. Two </w:t>
      </w:r>
      <w:r>
        <w:t xml:space="preserve">of these laws dealt with elections and were criticized as having the effect of reducing </w:t>
      </w:r>
      <w:r>
        <w:t>the power of Parliament.</w:t>
      </w:r>
      <w:r>
        <w:t>[36][37]</w:t>
      </w:r>
      <w:r>
        <w:t xml:space="preserve"> In 2005 King Abdullah expressed his intentions of </w:t>
      </w:r>
      <w:r>
        <w:t>making Jordan a democratic country.</w:t>
      </w:r>
      <w:r>
        <w:t>[38]</w:t>
      </w:r>
      <w:r>
        <w:t xml:space="preserve"> Thus far, however, democratic development </w:t>
      </w:r>
      <w:r>
        <w:t xml:space="preserve">has been limited, with the monarchy maintaining most power and its allies dominating </w:t>
      </w:r>
      <w:r>
        <w:t xml:space="preserve">parliament. Elections were held in November 2010. </w:t>
      </w:r>
    </w:p>
    <w:p>
      <w:r>
        <w:t xml:space="preserve">In response to domestic and regional unrest, in February 2011 </w:t>
      </w:r>
      <w:r>
        <w:t>King Abdallah</w:t>
      </w:r>
      <w:r>
        <w:t xml:space="preserve"> replaced </w:t>
      </w:r>
      <w:r>
        <w:t xml:space="preserve">his prime minister and formed a National Dialogue Commission with a reform </w:t>
      </w:r>
      <w:r>
        <w:t xml:space="preserve">mandate. The King told the new prime minister to "take quick, concrete and practical </w:t>
      </w:r>
      <w:r>
        <w:t xml:space="preserve">steps to launch a genuine political reform process", "to strengthen democracy," and </w:t>
      </w:r>
      <w:r>
        <w:t>provide Jordanians with the "dignified life they deserve."</w:t>
      </w:r>
      <w:r>
        <w:t>[39]</w:t>
      </w:r>
      <w:r>
        <w:t xml:space="preserve"> The King called for an </w:t>
      </w:r>
      <w:r>
        <w:t>"immediate revision" of laws governing politics and public freedoms.</w:t>
      </w:r>
      <w:r>
        <w:t>[40]</w:t>
      </w:r>
      <w:r>
        <w:t xml:space="preserve"> Initial </w:t>
      </w:r>
      <w:r>
        <w:t xml:space="preserve">reports say that this effort has started slowly and that several "fundamental rights" are </w:t>
      </w:r>
      <w:r>
        <w:t>not being addressed.</w:t>
      </w:r>
      <w:r>
        <w:t>[41]</w:t>
      </w:r>
      <w:r>
        <w:t xml:space="preserve"> </w:t>
      </w:r>
    </w:p>
    <w:p>
      <w:r>
        <w:t xml:space="preserve">Geography  </w:t>
      </w:r>
    </w:p>
    <w:p>
      <w:r>
        <w:t xml:space="preserve">Main article: </w:t>
      </w:r>
      <w:r>
        <w:t>Geography of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The mountains of </w:t>
      </w:r>
      <w:r>
        <w:t>Jerash Governorate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The </w:t>
      </w:r>
      <w:r>
        <w:t>Gulf of Aqaba</w:t>
      </w:r>
      <w:r>
        <w:t xml:space="preserve"> is named after the historic port of </w:t>
      </w:r>
      <w:r>
        <w:t>Aqaba</w:t>
      </w:r>
      <w:r>
        <w:t xml:space="preserve"> </w:t>
      </w:r>
    </w:p>
    <w:p>
      <w:r>
        <w:t xml:space="preserve">Jordan lies between latitudes </w:t>
      </w:r>
      <w:r>
        <w:t>29°</w:t>
      </w:r>
      <w:r>
        <w:t xml:space="preserve"> and </w:t>
      </w:r>
      <w:r>
        <w:t>34° N</w:t>
      </w:r>
      <w:r>
        <w:t xml:space="preserve">, and longitudes </w:t>
      </w:r>
      <w:r>
        <w:t>35°</w:t>
      </w:r>
      <w:r>
        <w:t xml:space="preserve"> and </w:t>
      </w:r>
      <w:r>
        <w:t>40° E</w:t>
      </w:r>
      <w:r>
        <w:t xml:space="preserve"> (a small </w:t>
      </w:r>
      <w:r>
        <w:t xml:space="preserve">area lies west of 35°). It consists of an arid plateau in the east, irrigated by oasis and </w:t>
      </w:r>
      <w:r>
        <w:t xml:space="preserve">seasonal water streams, with highland area in the west of arable land and </w:t>
      </w:r>
      <w:r>
        <w:t xml:space="preserve">Mediterranean evergreen forestry. </w:t>
      </w:r>
    </w:p>
    <w:p>
      <w:r>
        <w:t xml:space="preserve">The </w:t>
      </w:r>
      <w:r>
        <w:t>Jordan Rift Valley</w:t>
      </w:r>
      <w:r>
        <w:t xml:space="preserve"> of the </w:t>
      </w:r>
      <w:r>
        <w:t>Jordan River</w:t>
      </w:r>
      <w:r>
        <w:t xml:space="preserve"> separates Jordan from Israel and the </w:t>
      </w:r>
      <w:r>
        <w:t xml:space="preserve">Palestinian Territories. The highest point in the country is </w:t>
      </w:r>
      <w:r>
        <w:t>Jabal Umm al Dami</w:t>
      </w:r>
      <w:r>
        <w:t xml:space="preserve">, at </w:t>
      </w:r>
      <w:r>
        <w:t xml:space="preserve">1,854 m (6,083 ft) above sea level, its top is also covered with snow, while the lowest </w:t>
      </w:r>
      <w:r>
        <w:t xml:space="preserve">is the </w:t>
      </w:r>
      <w:r>
        <w:t>Dead Sea</w:t>
      </w:r>
      <w:r>
        <w:t xml:space="preserve"> −420 m (−1,378 ft). Jordan is part of a region considered to be "the </w:t>
      </w:r>
      <w:r>
        <w:t>cradle of civilization</w:t>
      </w:r>
      <w:r>
        <w:t xml:space="preserve">", the </w:t>
      </w:r>
      <w:r>
        <w:t>Levant</w:t>
      </w:r>
      <w:r>
        <w:t xml:space="preserve"> region of the </w:t>
      </w:r>
      <w:r>
        <w:t>Fertile Crescent</w:t>
      </w:r>
      <w:r>
        <w:t xml:space="preserve">. Major cities include </w:t>
      </w:r>
      <w:r>
        <w:t xml:space="preserve">the capital </w:t>
      </w:r>
      <w:r>
        <w:t>Amman</w:t>
      </w:r>
      <w:r>
        <w:t xml:space="preserve"> and </w:t>
      </w:r>
      <w:r>
        <w:t>as-Salt</w:t>
      </w:r>
      <w:r>
        <w:t xml:space="preserve"> in the west, </w:t>
      </w:r>
      <w:r>
        <w:t>Irbid</w:t>
      </w:r>
      <w:r>
        <w:t xml:space="preserve">, </w:t>
      </w:r>
      <w:r>
        <w:t>Jerash</w:t>
      </w:r>
      <w:r>
        <w:t xml:space="preserve"> and </w:t>
      </w:r>
      <w:r>
        <w:t>Zarqa</w:t>
      </w:r>
      <w:r>
        <w:t xml:space="preserve">, in the northwest </w:t>
      </w:r>
      <w:r>
        <w:t xml:space="preserve">and </w:t>
      </w:r>
      <w:r>
        <w:t>Madaba</w:t>
      </w:r>
      <w:r>
        <w:t xml:space="preserve">, </w:t>
      </w:r>
      <w:r>
        <w:t>Karak</w:t>
      </w:r>
      <w:r>
        <w:t xml:space="preserve"> and </w:t>
      </w:r>
      <w:r>
        <w:t>Aqaba</w:t>
      </w:r>
      <w:r>
        <w:t xml:space="preserve"> in the southwest. Major towns in the eastern part of </w:t>
      </w:r>
      <w:r>
        <w:t xml:space="preserve">the country are the oasis town of </w:t>
      </w:r>
      <w:r>
        <w:t>Azraq</w:t>
      </w:r>
      <w:r>
        <w:t xml:space="preserve"> and </w:t>
      </w:r>
      <w:r>
        <w:t>Ruwaished</w:t>
      </w:r>
      <w:r>
        <w:t xml:space="preserve">. </w:t>
      </w:r>
    </w:p>
    <w:p>
      <w:r>
        <w:t xml:space="preserve">Climate  </w:t>
      </w:r>
    </w:p>
    <w:p>
      <w:r>
        <w:t xml:space="preserve">Main article: </w:t>
      </w:r>
      <w:r>
        <w:t>Climate of Jordan</w:t>
      </w:r>
      <w:r>
        <w:t xml:space="preserve"> </w:t>
      </w:r>
    </w:p>
    <w:p>
      <w:r>
        <w:t xml:space="preserve">The climate in Jordan is semi-dry in summer with average temperature in the mid 30 </w:t>
      </w:r>
      <w:r>
        <w:t xml:space="preserve">°C (86 °F) and relatively cold in winter averaging around 13 °C (55 °F). The western </w:t>
      </w:r>
      <w:r>
        <w:t xml:space="preserve">part of the country receives greater precipitation during the winter season from </w:t>
      </w:r>
      <w:r>
        <w:t xml:space="preserve">November to March and snowfall in Amman (756 m (2,480 ft) ~ 1,280 m (4,199 ft) </w:t>
      </w:r>
      <w:r>
        <w:t xml:space="preserve">above sea-level) and Western Heights of 500 m (1,640 ft). Excluding the rift valley </w:t>
      </w:r>
      <w:r>
        <w:t>the rest of the country is entirely above 300 m (984 ft) (SL).</w:t>
      </w:r>
      <w:r>
        <w:t>[42]</w:t>
      </w:r>
      <w:r>
        <w:t xml:space="preserve"> The weather is humid </w:t>
      </w:r>
      <w:r>
        <w:t xml:space="preserve">from November to March and semi dry for the rest of the year. With hot, dry summers </w:t>
      </w:r>
      <w:r>
        <w:t xml:space="preserve">and cool winters during which practically all of the </w:t>
      </w:r>
      <w:r>
        <w:t>precipitation</w:t>
      </w:r>
      <w:r>
        <w:t xml:space="preserve"> occurs, the country </w:t>
      </w:r>
      <w:r>
        <w:t xml:space="preserve">has a </w:t>
      </w:r>
      <w:r>
        <w:t>Mediterranean-style climate</w:t>
      </w:r>
      <w:r>
        <w:t xml:space="preserve">. In general, the farther inland from the </w:t>
      </w:r>
      <w:r>
        <w:t xml:space="preserve">Mediterranean a given part of the country lies, the greater are the seasonal contrasts in </w:t>
      </w:r>
      <w:r>
        <w:t xml:space="preserve">temperature and the less rainfall. </w:t>
      </w:r>
    </w:p>
    <w:p>
      <w:r>
        <w:t xml:space="preserve">Politics and government  </w:t>
      </w:r>
    </w:p>
    <w:p>
      <w:r>
        <w:t xml:space="preserve">Main articles: </w:t>
      </w:r>
      <w:r>
        <w:t>Politics of Jordan</w:t>
      </w:r>
      <w:r>
        <w:t xml:space="preserve"> and </w:t>
      </w:r>
      <w:r>
        <w:t>Government of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King Abdullah II</w:t>
      </w:r>
      <w:r>
        <w:t xml:space="preserve">, Jordanian Head of State. </w:t>
      </w:r>
    </w:p>
    <w:p>
      <w:r>
        <w:t xml:space="preserve"> </w:t>
      </w:r>
    </w:p>
    <w:p>
      <w:r>
        <w:t xml:space="preserve"> </w:t>
      </w:r>
    </w:p>
    <w:p>
      <w:r>
        <w:t>Queen Rania of Jordan</w:t>
      </w:r>
      <w:r>
        <w:t xml:space="preserve"> </w:t>
      </w:r>
    </w:p>
    <w:p>
      <w:r>
        <w:t xml:space="preserve">The </w:t>
      </w:r>
      <w:r>
        <w:t>Hashemite</w:t>
      </w:r>
      <w:r>
        <w:t xml:space="preserve"> Kingdom of Jordan is a constitutional monarchy with an appointed </w:t>
      </w:r>
      <w:r>
        <w:t xml:space="preserve">government. The reigning monarch is the chief executive and the commander-in-chief </w:t>
      </w:r>
      <w:r>
        <w:t xml:space="preserve">of the armed forces. The king exercises his executive authority through the prime </w:t>
      </w:r>
      <w:r>
        <w:t xml:space="preserve">ministers and the Council of Ministers, or cabinet. </w:t>
      </w:r>
    </w:p>
    <w:p>
      <w:r>
        <w:t xml:space="preserve">The cabinet is responsible before the democratically elected </w:t>
      </w:r>
      <w:r>
        <w:t>House of Deputies</w:t>
      </w:r>
      <w:r>
        <w:t xml:space="preserve"> which, </w:t>
      </w:r>
      <w:r>
        <w:t xml:space="preserve">along with the </w:t>
      </w:r>
      <w:r>
        <w:t>House of Notables (Senate)</w:t>
      </w:r>
      <w:r>
        <w:t xml:space="preserve">, constitutes the legislative branch of the </w:t>
      </w:r>
      <w:r>
        <w:t xml:space="preserve">government. The judicial branch is an independent branch of the government. </w:t>
      </w:r>
    </w:p>
    <w:p>
      <w:r>
        <w:t>King Abdullah II</w:t>
      </w:r>
      <w:r>
        <w:t xml:space="preserve"> succeeded his father Hussein following the latter's death in February </w:t>
      </w:r>
      <w:r>
        <w:t xml:space="preserve">1999. Abdullah moved quickly to reaffirm Jordan's </w:t>
      </w:r>
      <w:r>
        <w:t>peace treaty</w:t>
      </w:r>
      <w:r>
        <w:t xml:space="preserve"> with </w:t>
      </w:r>
      <w:r>
        <w:t>Israel</w:t>
      </w:r>
      <w:r>
        <w:t xml:space="preserve"> and its </w:t>
      </w:r>
      <w:r>
        <w:t xml:space="preserve">relations with the United States. Abdullah, during the first year in power, refocused </w:t>
      </w:r>
      <w:r>
        <w:t xml:space="preserve">the government's agenda on economic reform. </w:t>
      </w:r>
    </w:p>
    <w:p>
      <w:r>
        <w:t xml:space="preserve">The </w:t>
      </w:r>
      <w:r>
        <w:t>Parliament of Jordan</w:t>
      </w:r>
      <w:r>
        <w:t xml:space="preserve"> consists of two Chambers: The Chamber of Deputies </w:t>
      </w:r>
      <w:r>
        <w:t xml:space="preserve">(‘Majlis al-Nuwaab’) and the Senate (‘Majlis al-Aayan’; literally, ‘Assembly of </w:t>
      </w:r>
      <w:r>
        <w:t xml:space="preserve">Notables’). The Senate has 60 Senators, all of whom are directly appointed by the </w:t>
      </w:r>
      <w:r>
        <w:t>King,</w:t>
      </w:r>
      <w:r>
        <w:t>[43]</w:t>
      </w:r>
      <w:r>
        <w:t xml:space="preserve"> while the Chamber of Deputies/House of Representatives has 120 elected </w:t>
      </w:r>
      <w:r>
        <w:t xml:space="preserve">members representing 12 constituencies. The elected Chamber of Deputies can </w:t>
      </w:r>
      <w:r>
        <w:t xml:space="preserve">initiate legislation, but it has to pass through the senate and government, which are </w:t>
      </w:r>
      <w:r>
        <w:t>both appointed by the King.</w:t>
      </w:r>
      <w:r>
        <w:t>[44]</w:t>
      </w:r>
      <w:r>
        <w:t xml:space="preserve"> </w:t>
      </w:r>
    </w:p>
    <w:p>
      <w:r>
        <w:t xml:space="preserve">Jordan has multi-party politics. Political parties contest fewer than a fifth of the seats, </w:t>
      </w:r>
      <w:r>
        <w:t xml:space="preserve">while the rest go to </w:t>
      </w:r>
      <w:r>
        <w:t>independent</w:t>
      </w:r>
      <w:r>
        <w:t xml:space="preserve"> politicians.</w:t>
      </w:r>
      <w:r>
        <w:t>[45]</w:t>
      </w:r>
      <w:r>
        <w:t xml:space="preserve"> A new political parties law enacted in </w:t>
      </w:r>
      <w:r>
        <w:t xml:space="preserve">July 2012 placed parties under the jurisdiction of the </w:t>
      </w:r>
      <w:r>
        <w:t>Ministry of Interior</w:t>
      </w:r>
      <w:r>
        <w:t xml:space="preserve">, and forbid </w:t>
      </w:r>
      <w:r>
        <w:t>the establishment of religion-based parties.</w:t>
      </w:r>
      <w:r>
        <w:t>[46]</w:t>
      </w:r>
      <w:r>
        <w:t xml:space="preserve"> </w:t>
      </w:r>
    </w:p>
    <w:p>
      <w:r>
        <w:t xml:space="preserve">The </w:t>
      </w:r>
      <w:r>
        <w:t>last parliamentary elections</w:t>
      </w:r>
      <w:r>
        <w:t xml:space="preserve"> were held on 23 January 2013. Because of a history </w:t>
      </w:r>
      <w:r>
        <w:t xml:space="preserve">of rigged elections, government critics have dismissed them as merely cosmetic. </w:t>
      </w:r>
      <w:r>
        <w:t xml:space="preserve">Some opposition groups, including the largest, the </w:t>
      </w:r>
      <w:r>
        <w:t>Jordanian Muslim Brotherhood</w:t>
      </w:r>
      <w:r>
        <w:t xml:space="preserve">, </w:t>
      </w:r>
      <w:r>
        <w:t xml:space="preserve">and the protest network known as </w:t>
      </w:r>
      <w:r>
        <w:t>Hirak</w:t>
      </w:r>
      <w:r>
        <w:t xml:space="preserve"> boycotted the vote.</w:t>
      </w:r>
      <w:r>
        <w:t>[47]</w:t>
      </w:r>
      <w:r>
        <w:t xml:space="preserve"> </w:t>
      </w:r>
    </w:p>
    <w:p>
      <w:r>
        <w:t xml:space="preserve">Law  </w:t>
      </w:r>
    </w:p>
    <w:p>
      <w:r>
        <w:t xml:space="preserve"> </w:t>
      </w:r>
    </w:p>
    <w:p>
      <w:r>
        <w:t xml:space="preserve"> </w:t>
      </w:r>
    </w:p>
    <w:p>
      <w:r>
        <w:t xml:space="preserve">A female police officer in </w:t>
      </w:r>
      <w:r>
        <w:t>Amman</w:t>
      </w:r>
      <w:r>
        <w:t xml:space="preserve"> </w:t>
      </w:r>
    </w:p>
    <w:p>
      <w:r>
        <w:t xml:space="preserve">The </w:t>
      </w:r>
      <w:r>
        <w:t>Jordanian legal system</w:t>
      </w:r>
      <w:r>
        <w:t xml:space="preserve"> is derived from the </w:t>
      </w:r>
      <w:r>
        <w:t>Napoleonic code</w:t>
      </w:r>
      <w:r>
        <w:t xml:space="preserve"> (inherited from the </w:t>
      </w:r>
      <w:r>
        <w:t>Ottoman</w:t>
      </w:r>
      <w:r>
        <w:t xml:space="preserve"> and </w:t>
      </w:r>
      <w:r>
        <w:t>Egyptian</w:t>
      </w:r>
      <w:r>
        <w:t xml:space="preserve"> legal systems) and </w:t>
      </w:r>
      <w:r>
        <w:t>Sharia</w:t>
      </w:r>
      <w:r>
        <w:t xml:space="preserve">. It has also been influenced by tribal </w:t>
      </w:r>
      <w:r>
        <w:t>traditions.</w:t>
      </w:r>
      <w:r>
        <w:t>[48]</w:t>
      </w:r>
      <w:r>
        <w:t xml:space="preserve"> </w:t>
      </w:r>
    </w:p>
    <w:p>
      <w:r>
        <w:t xml:space="preserve">The highest court is the </w:t>
      </w:r>
      <w:r>
        <w:t>Court of Cassation</w:t>
      </w:r>
      <w:r>
        <w:t xml:space="preserve">, followed by the </w:t>
      </w:r>
      <w:r>
        <w:t>Courts of Appeal</w:t>
      </w:r>
      <w:r>
        <w:t>.</w:t>
      </w:r>
      <w:r>
        <w:t>[48]</w:t>
      </w:r>
      <w:r>
        <w:t xml:space="preserve"> The </w:t>
      </w:r>
      <w:r>
        <w:t xml:space="preserve">lower courts are divided into civil courts and sharia courts. Civil courts have </w:t>
      </w:r>
      <w:r>
        <w:t xml:space="preserve">jurisdiction over criminal and civil cases, while the sharia courts have jurisdiction </w:t>
      </w:r>
      <w:r>
        <w:t xml:space="preserve">over personal status for Muslims, including marriage, divorce, and inheritance; </w:t>
      </w:r>
      <w:r>
        <w:t>parallel tribunals handle such matters for non-Muslims.</w:t>
      </w:r>
      <w:r>
        <w:t>[48]</w:t>
      </w:r>
      <w:r>
        <w:t xml:space="preserve"> Shari’a courts also have </w:t>
      </w:r>
      <w:r>
        <w:t xml:space="preserve">jurisdiction over matters pertaining to the Islamic </w:t>
      </w:r>
      <w:r>
        <w:t>waqfs</w:t>
      </w:r>
      <w:r>
        <w:t xml:space="preserve">. In cases involving parties of </w:t>
      </w:r>
      <w:r>
        <w:t>different religions, regular courts have jurisdiction.</w:t>
      </w:r>
      <w:r>
        <w:t>[49]</w:t>
      </w:r>
      <w:r>
        <w:t xml:space="preserve"> </w:t>
      </w:r>
    </w:p>
    <w:p>
      <w:r>
        <w:t xml:space="preserve">The </w:t>
      </w:r>
      <w:r>
        <w:t>Constitution of Jordan</w:t>
      </w:r>
      <w:r>
        <w:t xml:space="preserve"> was adopted on January 11, 1952 and has been amended </w:t>
      </w:r>
      <w:r>
        <w:t xml:space="preserve">many times. Article 97 of Jordan's constitution guarantees the independence of the </w:t>
      </w:r>
      <w:r>
        <w:t xml:space="preserve">judicial branch, clearly stating that judges are 'subject to no authority but that of the </w:t>
      </w:r>
      <w:r>
        <w:t xml:space="preserve">law.' While the king must approve the appointment and dismissal of judges, in </w:t>
      </w:r>
      <w:r>
        <w:t xml:space="preserve">practice these are supervised by the </w:t>
      </w:r>
      <w:r>
        <w:t>Higher Judicial Council</w:t>
      </w:r>
      <w:r>
        <w:t xml:space="preserve">. Article 99 of the </w:t>
      </w:r>
      <w:r>
        <w:t xml:space="preserve">Constitution divides the courts into three categories: civil, religious and special. The </w:t>
      </w:r>
      <w:r>
        <w:t xml:space="preserve">civil courts deal with civil and criminal matters in accordance with the law, and they </w:t>
      </w:r>
      <w:r>
        <w:t xml:space="preserve">have jurisdiction over all persons in all matters, civil and criminal, including cases </w:t>
      </w:r>
      <w:r>
        <w:t xml:space="preserve">brought against the government. The civil courts include Magistrate Courts, Courts of </w:t>
      </w:r>
      <w:r>
        <w:t xml:space="preserve">First Instance, Courts of Appeal, High Administrative Courts and the Supreme Court. </w:t>
      </w:r>
    </w:p>
    <w:p>
      <w:r>
        <w:t>The Family Law in force is the Personal Status Law of 1976.</w:t>
      </w:r>
      <w:r>
        <w:t>[50]</w:t>
      </w:r>
      <w:r>
        <w:t xml:space="preserve"> Sharia Courts have </w:t>
      </w:r>
      <w:r>
        <w:t>jurisdiction over personal status matters relating to Muslims.</w:t>
      </w:r>
      <w:r>
        <w:t>[51]</w:t>
      </w:r>
      <w:r>
        <w:t xml:space="preserve"> </w:t>
      </w:r>
    </w:p>
    <w:p>
      <w:r>
        <w:t>Jordan's law enforcement</w:t>
      </w:r>
      <w:r>
        <w:t xml:space="preserve"> ranked 24th in the world, 4th in the Middle East, in terms of </w:t>
      </w:r>
      <w:r>
        <w:t xml:space="preserve">police services' reliability in the Global Competitiveness Report. Jordan also ranked </w:t>
      </w:r>
      <w:r>
        <w:t xml:space="preserve">13th in the world and 3rd in the Middle East in terms of prevention of organized </w:t>
      </w:r>
      <w:r>
        <w:t>crime, making it one of the safest countries in the world.</w:t>
      </w:r>
      <w:r>
        <w:t>[52]</w:t>
      </w:r>
      <w:r>
        <w:t xml:space="preserve"> </w:t>
      </w:r>
    </w:p>
    <w:p>
      <w:r>
        <w:t xml:space="preserve">Foreign relations  </w:t>
      </w:r>
    </w:p>
    <w:p>
      <w:r>
        <w:t xml:space="preserve">Main article: </w:t>
      </w:r>
      <w:r>
        <w:t>Foreign relations of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King Abdullah II on a visit to The Pentagon. </w:t>
      </w:r>
    </w:p>
    <w:p>
      <w:r>
        <w:t xml:space="preserve">Jordan has followed a pro-Western foreign policy and maintained close relations with </w:t>
      </w:r>
      <w:r>
        <w:t xml:space="preserve">the United States and the United Kingdom. These relations were damaged by Jordan's </w:t>
      </w:r>
      <w:r>
        <w:t xml:space="preserve">neutrality and maintaining relations with Iraq during the first </w:t>
      </w:r>
      <w:r>
        <w:t>Gulf War</w:t>
      </w:r>
      <w:r>
        <w:t xml:space="preserve">. Following the </w:t>
      </w:r>
      <w:r>
        <w:t xml:space="preserve">Gulf War, Jordan largely restored its relations with Western countries through its </w:t>
      </w:r>
      <w:r>
        <w:t xml:space="preserve">participation in the Southwest Asia peace process and enforcement of UN sanctions </w:t>
      </w:r>
      <w:r>
        <w:t xml:space="preserve">against Iraq. Relations between Jordan and the Persian Gulf countries improved </w:t>
      </w:r>
      <w:r>
        <w:t xml:space="preserve">substantially after King Hussein's death. </w:t>
      </w:r>
    </w:p>
    <w:p>
      <w:r>
        <w:t xml:space="preserve">Jordan is a key ally of the USA and, together with Egypt, one of only two Arab </w:t>
      </w:r>
      <w:r>
        <w:t>nations to have made peace with Israel.</w:t>
      </w:r>
      <w:r>
        <w:t>[53][54]</w:t>
      </w:r>
      <w:r>
        <w:t xml:space="preserve"> </w:t>
      </w:r>
    </w:p>
    <w:p>
      <w:r>
        <w:t xml:space="preserve">In Israel in 2009, several </w:t>
      </w:r>
      <w:r>
        <w:t>Likud</w:t>
      </w:r>
      <w:r>
        <w:t xml:space="preserve"> lawmakers proposed a bill that called for a Palestinian </w:t>
      </w:r>
      <w:r>
        <w:t xml:space="preserve">state on both sides of the Jordan River, presuming that Jordan should be the </w:t>
      </w:r>
      <w:r>
        <w:t xml:space="preserve">alternative homeland for the Palestinians. Later, following similar remarks by the </w:t>
      </w:r>
      <w:r>
        <w:t xml:space="preserve">Israeli Speaker of the Knesset, twenty Jordanian lawmakers proposed a bill in the </w:t>
      </w:r>
      <w:r>
        <w:t>Jordanian Parliament</w:t>
      </w:r>
      <w:r>
        <w:t xml:space="preserve"> in which the peace treaty between Israel and Jordan would be </w:t>
      </w:r>
      <w:r>
        <w:t>frozen. The Israeli Foreign Ministry disavowed the original proposal.</w:t>
      </w:r>
      <w:r>
        <w:t>[55][56]</w:t>
      </w:r>
      <w:r>
        <w:t xml:space="preserve"> </w:t>
      </w:r>
    </w:p>
    <w:p>
      <w:r>
        <w:t xml:space="preserve">Military  </w:t>
      </w:r>
    </w:p>
    <w:p>
      <w:r>
        <w:t xml:space="preserve">Main article: </w:t>
      </w:r>
      <w:r>
        <w:t>Jordanian Armed Forces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Jordanian troops in a military parade in Amman </w:t>
      </w:r>
    </w:p>
    <w:p>
      <w:r>
        <w:t xml:space="preserve">The Jordanian military enjoys strong support and aid from the United States, the </w:t>
      </w:r>
      <w:r>
        <w:t xml:space="preserve">United Kingdom and France. This is due to its critical position between Israel, the </w:t>
      </w:r>
      <w:r>
        <w:t xml:space="preserve">West Bank, Syria, Iraq, and Saudi Arabia with very close proximity to Lebanon and </w:t>
      </w:r>
      <w:r>
        <w:t xml:space="preserve">Egypt. The development of the </w:t>
      </w:r>
      <w:r>
        <w:t>Special Operations Forces</w:t>
      </w:r>
      <w:r>
        <w:t xml:space="preserve"> has been particularly </w:t>
      </w:r>
    </w:p>
    <w:p>
      <w:r>
        <w:t xml:space="preserve">significant, enhancing the capability of the forces to react rapidly to threats to state </w:t>
      </w:r>
      <w:r>
        <w:t>security, as well as training special forces from the region and beyond.</w:t>
      </w:r>
      <w:r>
        <w:t>[57][58]</w:t>
      </w:r>
      <w:r>
        <w:t xml:space="preserve"> </w:t>
      </w:r>
    </w:p>
    <w:p>
      <w:r>
        <w:t xml:space="preserve">There are about 50,000 Jordanian troops working with the United Nations in </w:t>
      </w:r>
      <w:r>
        <w:t>peacekeeping</w:t>
      </w:r>
      <w:r>
        <w:t xml:space="preserve"> missions across the world. These soldiers provide everything from </w:t>
      </w:r>
      <w:r>
        <w:t xml:space="preserve">military defense, training of native police, medical help, and charity. Jordan ranks </w:t>
      </w:r>
      <w:r>
        <w:t>third internationally in taking part in UN peacekeeping missions.</w:t>
      </w:r>
      <w:r>
        <w:t>[59]</w:t>
      </w:r>
      <w:r>
        <w:t xml:space="preserve"> Jordan has one of </w:t>
      </w:r>
      <w:r>
        <w:t>the highest levels of peacekeeping troop contributions of all U.N. member states.</w:t>
      </w:r>
      <w:r>
        <w:t>[60]</w:t>
      </w:r>
      <w:r>
        <w:t xml:space="preserve"> </w:t>
      </w:r>
    </w:p>
    <w:p>
      <w:r>
        <w:t xml:space="preserve">Jordan has dispatched several field hospitals to conflict zones and areas affected by </w:t>
      </w:r>
      <w:r>
        <w:t xml:space="preserve">natural disasters across the world such as </w:t>
      </w:r>
      <w:r>
        <w:t>Iraq</w:t>
      </w:r>
      <w:r>
        <w:t xml:space="preserve">, the West Bank, </w:t>
      </w:r>
      <w:r>
        <w:t>Lebanon</w:t>
      </w:r>
      <w:r>
        <w:t xml:space="preserve">, Afghanistan, </w:t>
      </w:r>
      <w:r>
        <w:t>Haiti</w:t>
      </w:r>
      <w:r>
        <w:t xml:space="preserve">, Indonesia, Congo, </w:t>
      </w:r>
      <w:r>
        <w:t>Liberia</w:t>
      </w:r>
      <w:r>
        <w:t xml:space="preserve">, Ethiopia, </w:t>
      </w:r>
      <w:r>
        <w:t>Eritrea</w:t>
      </w:r>
      <w:r>
        <w:t xml:space="preserve">, Sierra Leone and Pakistan. The </w:t>
      </w:r>
      <w:r>
        <w:t xml:space="preserve">Kingdom's field hospitals extended aid to more than one million people in Iraq, some </w:t>
      </w:r>
      <w:r>
        <w:t xml:space="preserve">one million in the West Bank and 55,000 in Lebanon. According to the military, there </w:t>
      </w:r>
      <w:r>
        <w:t xml:space="preserve">are Jordanian peacekeeping forces in Asia, Africa, Europe and Latin America. </w:t>
      </w:r>
      <w:r>
        <w:t xml:space="preserve">Jordanian Armed Forces field hospital in </w:t>
      </w:r>
      <w:r>
        <w:t>Afghanistan</w:t>
      </w:r>
      <w:r>
        <w:t xml:space="preserve"> has since 2002 provided </w:t>
      </w:r>
      <w:r>
        <w:t xml:space="preserve">assistance to some 750,000 persons and has significantly reduced the suffering of </w:t>
      </w:r>
      <w:r>
        <w:t xml:space="preserve">people residing in areas where the hospital operates.In some missions, the number of </w:t>
      </w:r>
      <w:r>
        <w:t>Jordanian troops was the second largest, the sources said.</w:t>
      </w:r>
      <w:r>
        <w:t>[61]</w:t>
      </w:r>
      <w:r>
        <w:t xml:space="preserve"> Jordan also provides </w:t>
      </w:r>
      <w:r>
        <w:t>extensive training of security forces in Iraq,</w:t>
      </w:r>
      <w:r>
        <w:t>[62]</w:t>
      </w:r>
      <w:r>
        <w:t xml:space="preserve"> the </w:t>
      </w:r>
      <w:r>
        <w:t>Palestinian territories</w:t>
      </w:r>
      <w:r>
        <w:t>,</w:t>
      </w:r>
      <w:r>
        <w:t>[63]</w:t>
      </w:r>
      <w:r>
        <w:t xml:space="preserve"> and the </w:t>
      </w:r>
      <w:r>
        <w:t>GCC</w:t>
      </w:r>
      <w:r>
        <w:t>.</w:t>
      </w:r>
      <w:r>
        <w:t>[64]</w:t>
      </w:r>
      <w:r>
        <w:t xml:space="preserve"> </w:t>
      </w:r>
    </w:p>
    <w:p>
      <w:r>
        <w:t xml:space="preserve">Administrative divisions  </w:t>
      </w:r>
    </w:p>
    <w:p>
      <w:r>
        <w:t xml:space="preserve">Main article: </w:t>
      </w:r>
      <w:r>
        <w:t>Governorates of Jordan</w:t>
      </w:r>
      <w:r>
        <w:t xml:space="preserve"> </w:t>
      </w:r>
    </w:p>
    <w:p>
      <w:r>
        <w:t xml:space="preserve">Jordan is divided into 12 provinces named </w:t>
      </w:r>
      <w:r>
        <w:t>Governorates</w:t>
      </w:r>
      <w:r>
        <w:t xml:space="preserve">, which are sub-divided into </w:t>
      </w:r>
      <w:r>
        <w:t xml:space="preserve">54 departments or districts named </w:t>
      </w:r>
      <w:r>
        <w:t>Nahias</w:t>
      </w:r>
      <w:r>
        <w:t xml:space="preserve">. </w:t>
      </w:r>
    </w:p>
    <w:p>
      <w:r>
        <w:t xml:space="preserve"> </w:t>
      </w:r>
      <w:r>
        <w:t xml:space="preserve">No. Governorate Capital </w:t>
      </w:r>
    </w:p>
    <w:p>
      <w:r>
        <w:t xml:space="preserve"> </w:t>
      </w:r>
    </w:p>
    <w:p>
      <w:r>
        <w:t xml:space="preserve"> </w:t>
      </w:r>
    </w:p>
    <w:p>
      <w:r>
        <w:t xml:space="preserve">Governorates of Jordan </w:t>
      </w:r>
    </w:p>
    <w:p>
      <w:r>
        <w:t xml:space="preserve">1 </w:t>
      </w:r>
      <w:r>
        <w:t>Irbid</w:t>
      </w:r>
      <w:r>
        <w:t xml:space="preserve"> </w:t>
      </w:r>
      <w:r>
        <w:t>Irbid</w:t>
      </w:r>
      <w:r>
        <w:t xml:space="preserve"> </w:t>
      </w:r>
    </w:p>
    <w:p>
      <w:r>
        <w:t xml:space="preserve">2 </w:t>
      </w:r>
      <w:r>
        <w:t>Ajloun</w:t>
      </w:r>
      <w:r>
        <w:t xml:space="preserve"> </w:t>
      </w:r>
      <w:r>
        <w:t>Ajloun</w:t>
      </w:r>
      <w:r>
        <w:t xml:space="preserve"> </w:t>
      </w:r>
    </w:p>
    <w:p>
      <w:r>
        <w:t xml:space="preserve">3 </w:t>
      </w:r>
      <w:r>
        <w:t>Jarash</w:t>
      </w:r>
      <w:r>
        <w:t xml:space="preserve"> </w:t>
      </w:r>
      <w:r>
        <w:t>Jerash</w:t>
      </w:r>
      <w:r>
        <w:t xml:space="preserve"> </w:t>
      </w:r>
    </w:p>
    <w:p>
      <w:r>
        <w:t xml:space="preserve">4 </w:t>
      </w:r>
      <w:r>
        <w:t>Mafraq</w:t>
      </w:r>
      <w:r>
        <w:t xml:space="preserve">  </w:t>
      </w:r>
      <w:r>
        <w:t>Mafraq</w:t>
      </w:r>
      <w:r>
        <w:t xml:space="preserve">  </w:t>
      </w:r>
    </w:p>
    <w:p>
      <w:r>
        <w:t xml:space="preserve">5 </w:t>
      </w:r>
      <w:r>
        <w:t>Balqa</w:t>
      </w:r>
      <w:r>
        <w:t xml:space="preserve">  </w:t>
      </w:r>
      <w:r>
        <w:t>Salt</w:t>
      </w:r>
      <w:r>
        <w:t xml:space="preserve"> </w:t>
      </w:r>
    </w:p>
    <w:p>
      <w:r>
        <w:t xml:space="preserve">6 </w:t>
      </w:r>
      <w:r>
        <w:t>Amman</w:t>
      </w:r>
      <w:r>
        <w:t xml:space="preserve"> </w:t>
      </w:r>
      <w:r>
        <w:t>Amman</w:t>
      </w:r>
      <w:r>
        <w:t xml:space="preserve"> </w:t>
      </w:r>
    </w:p>
    <w:p>
      <w:r>
        <w:t xml:space="preserve">7 </w:t>
      </w:r>
      <w:r>
        <w:t>Zarqa</w:t>
      </w:r>
      <w:r>
        <w:t xml:space="preserve"> </w:t>
      </w:r>
      <w:r>
        <w:t>Zarqa</w:t>
      </w:r>
      <w:r>
        <w:t xml:space="preserve"> </w:t>
      </w:r>
    </w:p>
    <w:p>
      <w:r>
        <w:t xml:space="preserve">8 </w:t>
      </w:r>
      <w:r>
        <w:t>Madaba</w:t>
      </w:r>
      <w:r>
        <w:t xml:space="preserve">  </w:t>
      </w:r>
      <w:r>
        <w:t>Madaba</w:t>
      </w:r>
      <w:r>
        <w:t xml:space="preserve"> </w:t>
      </w:r>
    </w:p>
    <w:p>
      <w:r>
        <w:t xml:space="preserve">9 </w:t>
      </w:r>
      <w:r>
        <w:t>Karak</w:t>
      </w:r>
      <w:r>
        <w:t xml:space="preserve">  </w:t>
      </w:r>
      <w:r>
        <w:t>Al Karak</w:t>
      </w:r>
      <w:r>
        <w:t xml:space="preserve">  </w:t>
      </w:r>
    </w:p>
    <w:p>
      <w:r>
        <w:t xml:space="preserve">10 </w:t>
      </w:r>
      <w:r>
        <w:t>Tafilah</w:t>
      </w:r>
      <w:r>
        <w:t xml:space="preserve">  </w:t>
      </w:r>
      <w:r>
        <w:t>Tafilah</w:t>
      </w:r>
      <w:r>
        <w:t xml:space="preserve">  </w:t>
      </w:r>
    </w:p>
    <w:p>
      <w:r>
        <w:t xml:space="preserve">11 </w:t>
      </w:r>
      <w:r>
        <w:t>Ma'an</w:t>
      </w:r>
      <w:r>
        <w:t xml:space="preserve">  </w:t>
      </w:r>
      <w:r>
        <w:t>Ma'an</w:t>
      </w:r>
      <w:r>
        <w:t xml:space="preserve">  </w:t>
      </w:r>
    </w:p>
    <w:p>
      <w:r>
        <w:t xml:space="preserve">12 </w:t>
      </w:r>
      <w:r>
        <w:t>Aqaba</w:t>
      </w:r>
      <w:r>
        <w:t xml:space="preserve"> </w:t>
      </w:r>
      <w:r>
        <w:t>Aqaba</w:t>
      </w:r>
      <w:r>
        <w:t xml:space="preserve"> </w:t>
      </w:r>
    </w:p>
    <w:p>
      <w:r>
        <w:t xml:space="preserve">Human rights  </w:t>
      </w:r>
    </w:p>
    <w:p>
      <w:r>
        <w:t xml:space="preserve">Main article: </w:t>
      </w:r>
      <w:r>
        <w:t>Human rights in Jordan</w:t>
      </w:r>
      <w:r>
        <w:t xml:space="preserve"> </w:t>
      </w:r>
    </w:p>
    <w:p>
      <w:r>
        <w:t xml:space="preserve">The 2010 Arab Democracy Index from the Arab Reform Initiative ranked Jordan first </w:t>
      </w:r>
      <w:r>
        <w:t>in the state of democratic reforms out of fifteen Arab countries.</w:t>
      </w:r>
      <w:r>
        <w:t>[65]</w:t>
      </w:r>
      <w:r>
        <w:t xml:space="preserve"> </w:t>
      </w:r>
    </w:p>
    <w:p>
      <w:r>
        <w:t xml:space="preserve">Civil liberties and political rights scored 5 and 6 respectively in Freedom House's </w:t>
      </w:r>
      <w:r>
        <w:t>Freedom in the World 2011 report</w:t>
      </w:r>
      <w:r>
        <w:t xml:space="preserve">, where 1 is most free and 7 is least free. This </w:t>
      </w:r>
      <w:r>
        <w:t>earned Jordan "Not Free" status.</w:t>
      </w:r>
      <w:r>
        <w:t>[66]</w:t>
      </w:r>
      <w:r>
        <w:t xml:space="preserve"> Jordan ranked ahead of 6, behind 4, and the same </w:t>
      </w:r>
      <w:r>
        <w:t xml:space="preserve">as 8 countries in the Middle East and North Africa region. </w:t>
      </w:r>
    </w:p>
    <w:p>
      <w:r>
        <w:t xml:space="preserve">Jordan ranked 6th among the 19 countries in the Middle East and North Africa region, </w:t>
      </w:r>
      <w:r>
        <w:t xml:space="preserve">and 50th out of 178 countries worldwide in the 2010 </w:t>
      </w:r>
      <w:r>
        <w:t>Corruption Perceptions Index</w:t>
      </w:r>
      <w:r>
        <w:t xml:space="preserve"> </w:t>
      </w:r>
      <w:r>
        <w:t xml:space="preserve">(CPI) issued by </w:t>
      </w:r>
      <w:r>
        <w:t>Transparency International</w:t>
      </w:r>
      <w:r>
        <w:t>.</w:t>
      </w:r>
      <w:r>
        <w:t>[67]</w:t>
      </w:r>
      <w:r>
        <w:t xml:space="preserve"> Jordan's 2010 CPI score was 4.7 on a </w:t>
      </w:r>
      <w:r>
        <w:t xml:space="preserve">scale from 0 (highly corrupt) to 10 (very clean). Jordan ratified the </w:t>
      </w:r>
      <w:r>
        <w:t xml:space="preserve">United Nations </w:t>
      </w:r>
      <w:r>
        <w:t>Convention against Corruption</w:t>
      </w:r>
      <w:r>
        <w:t xml:space="preserve"> (UNCAC) in February 2005</w:t>
      </w:r>
      <w:r>
        <w:t>[68]</w:t>
      </w:r>
      <w:r>
        <w:t xml:space="preserve"> and has been a </w:t>
      </w:r>
      <w:r>
        <w:t xml:space="preserve">regional leader in spearheading efforts to promote the UNCAC and its </w:t>
      </w:r>
      <w:r>
        <w:t>implementation.</w:t>
      </w:r>
      <w:r>
        <w:t>[52]</w:t>
      </w:r>
      <w:r>
        <w:t xml:space="preserve"> </w:t>
      </w:r>
    </w:p>
    <w:p>
      <w:r>
        <w:t xml:space="preserve">According to a 2010 </w:t>
      </w:r>
      <w:r>
        <w:t>Pew</w:t>
      </w:r>
      <w:r>
        <w:t xml:space="preserve"> Global Attitudes survey, 86% of Jordanians polled </w:t>
      </w:r>
      <w:r>
        <w:t xml:space="preserve">supported the </w:t>
      </w:r>
      <w:r>
        <w:t>death penalty</w:t>
      </w:r>
      <w:r>
        <w:t xml:space="preserve"> for those who </w:t>
      </w:r>
      <w:r>
        <w:t>leave Islam</w:t>
      </w:r>
      <w:r>
        <w:t xml:space="preserve">; 58% supported whippings and </w:t>
      </w:r>
      <w:r>
        <w:t xml:space="preserve">cutting off of hands for theft and robbery; and 70% support stoning people who </w:t>
      </w:r>
      <w:r>
        <w:t>commit adultery.</w:t>
      </w:r>
      <w:r>
        <w:t>[69]</w:t>
      </w:r>
      <w:r>
        <w:t xml:space="preserve"> </w:t>
      </w:r>
    </w:p>
    <w:p>
      <w:r>
        <w:t xml:space="preserve">Economy  </w:t>
      </w:r>
    </w:p>
    <w:p>
      <w:r>
        <w:t xml:space="preserve">Main article: </w:t>
      </w:r>
      <w:r>
        <w:t>Economy of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Graphical depiction of Jordan 's product exports in 28 color-coded categories. </w:t>
      </w:r>
    </w:p>
    <w:p>
      <w:r>
        <w:t xml:space="preserve">Jordan is classified by the </w:t>
      </w:r>
      <w:r>
        <w:t>World Bank</w:t>
      </w:r>
      <w:r>
        <w:t xml:space="preserve"> as an "upper middle income country."</w:t>
      </w:r>
      <w:r>
        <w:t>[10]</w:t>
      </w:r>
      <w:r>
        <w:t xml:space="preserve"> The </w:t>
      </w:r>
      <w:r>
        <w:t>economy has grown at an average rate of 4.3% per annum since 2005.</w:t>
      </w:r>
      <w:r>
        <w:t>[70]</w:t>
      </w:r>
      <w:r>
        <w:t xml:space="preserve"> </w:t>
      </w:r>
      <w:r>
        <w:t>Approximately 13% of the population lives on less than US$ 3 a day.</w:t>
      </w:r>
      <w:r>
        <w:t>[70]</w:t>
      </w:r>
      <w:r>
        <w:t xml:space="preserve"> </w:t>
      </w:r>
    </w:p>
    <w:p>
      <w:r>
        <w:t xml:space="preserve">The GDP per capita rose by 351% in the 1970s, declined 30% in the 1980s, and rose </w:t>
      </w:r>
      <w:r>
        <w:t>36% in the 1990s.</w:t>
      </w:r>
      <w:r>
        <w:t>[71]</w:t>
      </w:r>
      <w:r>
        <w:t>[</w:t>
      </w:r>
      <w:r>
        <w:t>not in citation given</w:t>
      </w:r>
      <w:r>
        <w:t>]</w:t>
      </w:r>
      <w:r>
        <w:t xml:space="preserve"> Jordan has a free trade agreement with </w:t>
      </w:r>
      <w:r>
        <w:t>Turkey</w:t>
      </w:r>
      <w:r>
        <w:t>.</w:t>
      </w:r>
      <w:r>
        <w:t>[72]</w:t>
      </w:r>
      <w:r>
        <w:t xml:space="preserve"> </w:t>
      </w:r>
      <w:r>
        <w:t>Jordan also enjoys advanced status with the EU.</w:t>
      </w:r>
      <w:r>
        <w:t>[73]</w:t>
      </w:r>
      <w:r>
        <w:t xml:space="preserve"> </w:t>
      </w:r>
    </w:p>
    <w:p>
      <w:r>
        <w:t xml:space="preserve">The Jordanian economy is beset by insufficient supplies of water, oil, and other </w:t>
      </w:r>
      <w:r>
        <w:t>natural resources.</w:t>
      </w:r>
      <w:r>
        <w:t>[3]</w:t>
      </w:r>
      <w:r>
        <w:t xml:space="preserve"> Other challenges include high budget deficit, high outstanding </w:t>
      </w:r>
      <w:r>
        <w:t>public debt, high levels of poverty and unemployment.</w:t>
      </w:r>
      <w:r>
        <w:t>[70]</w:t>
      </w:r>
      <w:r>
        <w:t xml:space="preserve"> Unemployment for 2012 is </w:t>
      </w:r>
      <w:r>
        <w:t xml:space="preserve">nominally around 13%, but is thought by many analysts to be as high as a quarter of </w:t>
      </w:r>
      <w:r>
        <w:t>the working age population.</w:t>
      </w:r>
      <w:r>
        <w:t>[74]</w:t>
      </w:r>
      <w:r>
        <w:t xml:space="preserve"> Youth unemployment is nearly 30%.</w:t>
      </w:r>
      <w:r>
        <w:t>[74]</w:t>
      </w:r>
      <w:r>
        <w:t xml:space="preserve"> Jordan has </w:t>
      </w:r>
      <w:r>
        <w:t>few natural resources and a small industrial base.</w:t>
      </w:r>
      <w:r>
        <w:t>[74]</w:t>
      </w:r>
      <w:r>
        <w:t xml:space="preserve"> Corruption is particularly </w:t>
      </w:r>
      <w:r>
        <w:t xml:space="preserve">pronounced, and the use of </w:t>
      </w:r>
      <w:r>
        <w:t>wasta</w:t>
      </w:r>
      <w:r>
        <w:t xml:space="preserve"> is widespread.</w:t>
      </w:r>
      <w:r>
        <w:t>[74]</w:t>
      </w:r>
      <w:r>
        <w:t xml:space="preserve"> Jordan suffers from a </w:t>
      </w:r>
      <w:r>
        <w:t>brain drain</w:t>
      </w:r>
      <w:r>
        <w:t xml:space="preserve"> </w:t>
      </w:r>
      <w:r>
        <w:t>of its most talented workers.</w:t>
      </w:r>
      <w:r>
        <w:t>[74]</w:t>
      </w:r>
      <w:r>
        <w:t xml:space="preserve"> Remittances from Jordanian expatriates are a major </w:t>
      </w:r>
      <w:r>
        <w:t>source of foreign exchange.</w:t>
      </w:r>
      <w:r>
        <w:t>[75]</w:t>
      </w:r>
      <w:r>
        <w:t xml:space="preserve"> </w:t>
      </w:r>
    </w:p>
    <w:p>
      <w:r>
        <w:t xml:space="preserve">Due to slow domestic growth, high energy and food subsidies and a bloated public </w:t>
      </w:r>
      <w:r>
        <w:t xml:space="preserve">sector workforce, Jordan usually runs annual budget deficits, which are partially </w:t>
      </w:r>
      <w:r>
        <w:t>offsets by international aid.</w:t>
      </w:r>
      <w:r>
        <w:t>[74]</w:t>
      </w:r>
      <w:r>
        <w:t xml:space="preserve"> </w:t>
      </w:r>
    </w:p>
    <w:p>
      <w:r>
        <w:t>Jordan’s economy is relatively well diversified.</w:t>
      </w:r>
      <w:r>
        <w:t>[75]</w:t>
      </w:r>
      <w:r>
        <w:t xml:space="preserve"> Trade and finance combined </w:t>
      </w:r>
      <w:r>
        <w:t xml:space="preserve">account for nearly one-third of GDP; transportation and communication, public </w:t>
      </w:r>
      <w:r>
        <w:t xml:space="preserve">utilities, and construction account for one-fifth, and mining and manufacturing </w:t>
      </w:r>
      <w:r>
        <w:t>constitute nearly that proportion.</w:t>
      </w:r>
      <w:r>
        <w:t>[75]</w:t>
      </w:r>
      <w:r>
        <w:t xml:space="preserve"> Despite plans to increase the private sector, the </w:t>
      </w:r>
      <w:r>
        <w:t>state remains the dominant force in Jordan’s economy.</w:t>
      </w:r>
      <w:r>
        <w:t>[75]</w:t>
      </w:r>
      <w:r>
        <w:t xml:space="preserve"> The government employs </w:t>
      </w:r>
      <w:r>
        <w:t>between one-third and two-thirds of all workers.</w:t>
      </w:r>
      <w:r>
        <w:t>[74]</w:t>
      </w:r>
      <w:r>
        <w:t xml:space="preserve"> </w:t>
      </w:r>
    </w:p>
    <w:p>
      <w:r>
        <w:t xml:space="preserve">In 2000, Jordan joined the </w:t>
      </w:r>
      <w:r>
        <w:t>World Trade Organization</w:t>
      </w:r>
      <w:r>
        <w:t xml:space="preserve"> and signed the </w:t>
      </w:r>
      <w:r>
        <w:t xml:space="preserve">Jordan–United </w:t>
      </w:r>
      <w:r>
        <w:t>States Free Trade Agreement</w:t>
      </w:r>
      <w:r>
        <w:t xml:space="preserve">; in 2001, it signed an association agreement with the </w:t>
      </w:r>
      <w:r>
        <w:t>European Union.</w:t>
      </w:r>
      <w:r>
        <w:t>[76]</w:t>
      </w:r>
      <w:r>
        <w:t xml:space="preserve"> </w:t>
      </w:r>
    </w:p>
    <w:p>
      <w:r>
        <w:t xml:space="preserve">Net </w:t>
      </w:r>
      <w:r>
        <w:t>official development assistance</w:t>
      </w:r>
      <w:r>
        <w:t xml:space="preserve"> to Jordan in 2009 totalled USD 761 million; </w:t>
      </w:r>
      <w:r>
        <w:t xml:space="preserve">according to the government, approximately two-thirds of this was allocated as grants, </w:t>
      </w:r>
      <w:r>
        <w:t>of which half was direct budget support.</w:t>
      </w:r>
      <w:r>
        <w:t>[70]</w:t>
      </w:r>
      <w:r>
        <w:t xml:space="preserve"> </w:t>
      </w:r>
    </w:p>
    <w:p>
      <w:r>
        <w:t xml:space="preserve">The </w:t>
      </w:r>
      <w:r>
        <w:t>Great Recession</w:t>
      </w:r>
      <w:r>
        <w:t xml:space="preserve"> and the turmoil caused by the </w:t>
      </w:r>
      <w:r>
        <w:t>Arab Spring</w:t>
      </w:r>
      <w:r>
        <w:t xml:space="preserve"> have depressed </w:t>
      </w:r>
      <w:r>
        <w:t>Jordan's GDP growth, impacting export-oriented sectors, construction, and tourism.</w:t>
      </w:r>
      <w:r>
        <w:t>[3]</w:t>
      </w:r>
      <w:r>
        <w:t xml:space="preserve"> </w:t>
      </w:r>
      <w:r>
        <w:t xml:space="preserve">Tourist arrivals have dropped sharply since 2011, hitting an important source of </w:t>
      </w:r>
      <w:r>
        <w:t>revenue and employment.</w:t>
      </w:r>
      <w:r>
        <w:t>[77]</w:t>
      </w:r>
      <w:r>
        <w:t xml:space="preserve"> </w:t>
      </w:r>
    </w:p>
    <w:p>
      <w:r>
        <w:t xml:space="preserve">In an attempt to quell popular discontent, the government promised in 2011 to keep </w:t>
      </w:r>
      <w:r>
        <w:t xml:space="preserve">energy and food prices artificially low, while raising wages and pensions for bloated </w:t>
      </w:r>
      <w:r>
        <w:t>public sector.</w:t>
      </w:r>
      <w:r>
        <w:t>[77]</w:t>
      </w:r>
      <w:r>
        <w:t xml:space="preserve"> Jordan's finances have also been strained by a series of </w:t>
      </w:r>
      <w:r>
        <w:t xml:space="preserve">natural gas </w:t>
      </w:r>
      <w:r>
        <w:t>pipeline</w:t>
      </w:r>
      <w:r>
        <w:t xml:space="preserve"> attacks in Egypt, causing Jordan to substitute more expensive heavy fuel oils </w:t>
      </w:r>
      <w:r>
        <w:t>to generate electricity.</w:t>
      </w:r>
      <w:r>
        <w:t>[78]</w:t>
      </w:r>
      <w:r>
        <w:t xml:space="preserve"> The government was then forced to spend at least $500 </w:t>
      </w:r>
      <w:r>
        <w:t>million to cover the resulting fuel shortage.</w:t>
      </w:r>
      <w:r>
        <w:t>[77]</w:t>
      </w:r>
      <w:r>
        <w:t xml:space="preserve"> </w:t>
      </w:r>
    </w:p>
    <w:p>
      <w:r>
        <w:t xml:space="preserve">The International Monetary Fund agreed to a three-year, $2 billion loan in August </w:t>
      </w:r>
      <w:r>
        <w:t>2012. As part of the deal, Jordan was expected to cut spending.</w:t>
      </w:r>
      <w:r>
        <w:t>[74]</w:t>
      </w:r>
      <w:r>
        <w:t xml:space="preserve"> In November 2012, </w:t>
      </w:r>
      <w:r>
        <w:t>the government cut subsidies on fuel.</w:t>
      </w:r>
      <w:r>
        <w:t>[79]</w:t>
      </w:r>
      <w:r>
        <w:t xml:space="preserve"> As a result, large scale protests broke out </w:t>
      </w:r>
      <w:r>
        <w:t>across the country, and the King subsequently reversed the increase.”</w:t>
      </w:r>
      <w:r>
        <w:t>[74]</w:t>
      </w:r>
      <w:r>
        <w:t xml:space="preserve"> </w:t>
      </w:r>
    </w:p>
    <w:p>
      <w:r>
        <w:t xml:space="preserve">The total foreign debt in 2012 was $22 billion, representing 72% of GDP. Roughly </w:t>
      </w:r>
      <w:r>
        <w:t xml:space="preserve">two-thirds of this total had been raised on the domestic market, with the remaining </w:t>
      </w:r>
      <w:r>
        <w:t>owed to overseas lenders.</w:t>
      </w:r>
      <w:r>
        <w:t>[79]</w:t>
      </w:r>
      <w:r>
        <w:t xml:space="preserve"> In late November 2012, the budgetary shortfall was </w:t>
      </w:r>
      <w:r>
        <w:t>estimated at around $3 billion, or about 11% of GDP.</w:t>
      </w:r>
      <w:r>
        <w:t>[79]</w:t>
      </w:r>
      <w:r>
        <w:t xml:space="preserve"> Growth was expected to </w:t>
      </w:r>
    </w:p>
    <w:p>
      <w:r>
        <w:t xml:space="preserve">reach 3% by the end of 2012, and the IMF predicts GDP will increase by 3.5% in </w:t>
      </w:r>
      <w:r>
        <w:t>2013, rising to 4.5% by 2017.</w:t>
      </w:r>
      <w:r>
        <w:t>[79]</w:t>
      </w:r>
      <w:r>
        <w:t xml:space="preserve"> The inflation rate was forecast at 4.5% by the end of </w:t>
      </w:r>
      <w:r>
        <w:t>2012.</w:t>
      </w:r>
      <w:r>
        <w:t>[79]</w:t>
      </w:r>
      <w:r>
        <w:t xml:space="preserve"> </w:t>
      </w:r>
    </w:p>
    <w:p>
      <w:r>
        <w:t xml:space="preserve">The official currency in Jordan is the </w:t>
      </w:r>
      <w:r>
        <w:t>Jordanian dinar</w:t>
      </w:r>
      <w:r>
        <w:t xml:space="preserve">, which is pegged to the IMF's </w:t>
      </w:r>
      <w:r>
        <w:t>special drawing rights</w:t>
      </w:r>
      <w:r>
        <w:t xml:space="preserve"> (SDRs), equivalent to an exchange rate of 1 US$ = 0.709 dinar, </w:t>
      </w:r>
      <w:r>
        <w:t>or approximately 1 dinar = 1.41044 dollars.</w:t>
      </w:r>
      <w:r>
        <w:t>[80]</w:t>
      </w:r>
      <w:r>
        <w:t xml:space="preserve"> </w:t>
      </w:r>
    </w:p>
    <w:p>
      <w:r>
        <w:t>The proportion of skilled workers in Jordan is among the highest in the region.</w:t>
      </w:r>
      <w:r>
        <w:t>[81]</w:t>
      </w:r>
      <w:r>
        <w:t xml:space="preserve"> </w:t>
      </w:r>
      <w:r>
        <w:t>Agriculture in Jordan</w:t>
      </w:r>
      <w:r>
        <w:t xml:space="preserve"> constituted almost 40% of GNP in the early 1950s; on the eve </w:t>
      </w:r>
      <w:r>
        <w:t>of the June 1967 War, it was 17%.</w:t>
      </w:r>
      <w:r>
        <w:t>[82]</w:t>
      </w:r>
      <w:r>
        <w:t xml:space="preserve"> By the mid-1980s, agriculture's share of </w:t>
      </w:r>
      <w:r>
        <w:t>GNP</w:t>
      </w:r>
      <w:r>
        <w:t xml:space="preserve"> in </w:t>
      </w:r>
      <w:r>
        <w:t>Jordan was only about 6%.</w:t>
      </w:r>
      <w:r>
        <w:t>[82]</w:t>
      </w:r>
      <w:r>
        <w:t xml:space="preserve"> Jordan has hosted the World Economic Forum on the </w:t>
      </w:r>
      <w:r>
        <w:t xml:space="preserve">Middle East and North Africa six times and plans to hold it again at the Dead Sea for </w:t>
      </w:r>
      <w:r>
        <w:t>the seventh time in 2013.</w:t>
      </w:r>
      <w:r>
        <w:t>[83]</w:t>
      </w:r>
      <w:r>
        <w:t xml:space="preserve"> </w:t>
      </w:r>
    </w:p>
    <w:p>
      <w:r>
        <w:t xml:space="preserve">Natural resources  </w:t>
      </w:r>
    </w:p>
    <w:p>
      <w:r>
        <w:t xml:space="preserve"> </w:t>
      </w:r>
    </w:p>
    <w:p>
      <w:r>
        <w:t xml:space="preserve"> </w:t>
      </w:r>
    </w:p>
    <w:p>
      <w:r>
        <w:t xml:space="preserve">A phosphate train at Ram station </w:t>
      </w:r>
    </w:p>
    <w:p>
      <w:r>
        <w:t>Phosphate</w:t>
      </w:r>
      <w:r>
        <w:t xml:space="preserve"> mines in the south have made Jordan one of the largest producers and </w:t>
      </w:r>
      <w:r>
        <w:t>exporters of this mineral in the world.</w:t>
      </w:r>
      <w:r>
        <w:t>[84][85][86][87][88]</w:t>
      </w:r>
      <w:r>
        <w:t xml:space="preserve"> </w:t>
      </w:r>
    </w:p>
    <w:p>
      <w:r>
        <w:t>Four nuclear power plants are planned with the first one to be operational in 2019.</w:t>
      </w:r>
      <w:r>
        <w:t>[89]</w:t>
      </w:r>
      <w:r>
        <w:t xml:space="preserve"> </w:t>
      </w:r>
    </w:p>
    <w:p>
      <w:r>
        <w:t xml:space="preserve">Since the beginning of 2010, the government of Jordan has been seeking approval </w:t>
      </w:r>
      <w:r>
        <w:t xml:space="preserve">from the US for producing nuclear fuel from Jordan's uranium for use in nuclear </w:t>
      </w:r>
      <w:r>
        <w:t xml:space="preserve">power plants that Jordan plans to build. According to </w:t>
      </w:r>
      <w:r>
        <w:t>Haaretz</w:t>
      </w:r>
      <w:r>
        <w:t xml:space="preserve">, Jordan learned that the </w:t>
      </w:r>
      <w:r>
        <w:t xml:space="preserve">US position is essentially the Israeli position, and the US has rejected Jordan's request </w:t>
      </w:r>
      <w:r>
        <w:t>for approval.</w:t>
      </w:r>
      <w:r>
        <w:t>[90]</w:t>
      </w:r>
      <w:r>
        <w:t xml:space="preserve"> </w:t>
      </w:r>
    </w:p>
    <w:p>
      <w:r>
        <w:t xml:space="preserve">Natural gas was discovered in Jordan in 1987, and the estimated size of the reserve </w:t>
      </w:r>
      <w:r>
        <w:t xml:space="preserve">discovered was about 230 billion cubic feet, and quantities are very modest compared </w:t>
      </w:r>
      <w:r>
        <w:t xml:space="preserve">with its neighbours. It was the development of the Risha field in the Eastern Desert </w:t>
      </w:r>
      <w:r>
        <w:t xml:space="preserve">beside the Iraqi border, and the field produces nearly 30 million cubic feet of gas a </w:t>
      </w:r>
      <w:r>
        <w:t xml:space="preserve">day, to be sent to a nearby power plant to produce nearly 10% of the Jordan's Electric </w:t>
      </w:r>
      <w:r>
        <w:t>needs.</w:t>
      </w:r>
      <w:r>
        <w:t>[91]</w:t>
      </w:r>
      <w:r>
        <w:t xml:space="preserve"> </w:t>
      </w:r>
    </w:p>
    <w:p>
      <w:r>
        <w:t xml:space="preserve">Despite the fact that reserves of crude oil are non-commercial, Jordan possesses one </w:t>
      </w:r>
      <w:r>
        <w:t xml:space="preserve">of the world's richest stockpiles of oil shale where there are huge quantities that could </w:t>
      </w:r>
      <w:r>
        <w:t xml:space="preserve">be commercially exploited in the central and northern regions west of the country. </w:t>
      </w:r>
      <w:r>
        <w:t xml:space="preserve">The moisture content and ash within is relatively low. And the total thermal value is </w:t>
      </w:r>
    </w:p>
    <w:p>
      <w:r>
        <w:t xml:space="preserve">7.5 megajoules/kg, and the content of ointments reach 9% of the weight of the organic </w:t>
      </w:r>
      <w:r>
        <w:t>content.</w:t>
      </w:r>
      <w:r>
        <w:t>[92]</w:t>
      </w:r>
      <w:r>
        <w:t xml:space="preserve"> A switch to power plants operated by oil shale has the potential to reduce </w:t>
      </w:r>
      <w:r>
        <w:t xml:space="preserve">Jordan's energy bill by at least 40–50 per cent, according to the National Electric </w:t>
      </w:r>
      <w:r>
        <w:t>Power Company.</w:t>
      </w:r>
      <w:r>
        <w:t>[93]</w:t>
      </w:r>
      <w:r>
        <w:t xml:space="preserve"> </w:t>
      </w:r>
    </w:p>
    <w:p>
      <w:r>
        <w:t xml:space="preserve">Tourism  </w:t>
      </w:r>
    </w:p>
    <w:p>
      <w:r>
        <w:t xml:space="preserve">Main article: </w:t>
      </w:r>
      <w:r>
        <w:t>Tourism in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Petra</w:t>
      </w:r>
      <w:r>
        <w:t xml:space="preserve">, one of the </w:t>
      </w:r>
      <w:r>
        <w:t>New Seven Wonders of the World</w:t>
      </w:r>
      <w:r>
        <w:t xml:space="preserve"> </w:t>
      </w:r>
    </w:p>
    <w:p>
      <w:r>
        <w:t xml:space="preserve">Tourism accounted for 10%–12% of the country's Gross National Product in 2006. In </w:t>
      </w:r>
      <w:r>
        <w:t xml:space="preserve">2010, there were 8 million visitors to Jordan. The result was $3.4 billion in tourism </w:t>
      </w:r>
      <w:r>
        <w:t>revenues, $4.4 billion if medical tourists are included.</w:t>
      </w:r>
      <w:r>
        <w:t>[94]</w:t>
      </w:r>
      <w:r>
        <w:t xml:space="preserve"> Jordan offers everything </w:t>
      </w:r>
      <w:r>
        <w:t xml:space="preserve">from world-class historical and cultural sites like </w:t>
      </w:r>
      <w:r>
        <w:t>Petra</w:t>
      </w:r>
      <w:r>
        <w:t xml:space="preserve"> and </w:t>
      </w:r>
      <w:r>
        <w:t>Jerash</w:t>
      </w:r>
      <w:r>
        <w:t xml:space="preserve"> to modern </w:t>
      </w:r>
      <w:r>
        <w:t xml:space="preserve">entertainment in urban areas most notably </w:t>
      </w:r>
      <w:r>
        <w:t>Amman</w:t>
      </w:r>
      <w:r>
        <w:t xml:space="preserve">. Moreover, seaside recreation is </w:t>
      </w:r>
      <w:r>
        <w:t xml:space="preserve">present in </w:t>
      </w:r>
      <w:r>
        <w:t>Aqaba</w:t>
      </w:r>
      <w:r>
        <w:t xml:space="preserve"> and </w:t>
      </w:r>
      <w:r>
        <w:t>Dead Sea</w:t>
      </w:r>
      <w:r>
        <w:t xml:space="preserve"> through numerous international resorts. Eco-tourists </w:t>
      </w:r>
      <w:r>
        <w:t xml:space="preserve">have numerous nature reserves to choose from as like </w:t>
      </w:r>
      <w:r>
        <w:t>Dana Nature Reserve</w:t>
      </w:r>
      <w:r>
        <w:t xml:space="preserve">. Religious </w:t>
      </w:r>
      <w:r>
        <w:t xml:space="preserve">tourists visit </w:t>
      </w:r>
      <w:r>
        <w:t>Mt. Nebo</w:t>
      </w:r>
      <w:r>
        <w:t xml:space="preserve">, the Baptist Site, and the mosaic city of </w:t>
      </w:r>
      <w:r>
        <w:t>Madaba</w:t>
      </w:r>
      <w:r>
        <w:t xml:space="preserve">. </w:t>
      </w:r>
    </w:p>
    <w:p>
      <w:r>
        <w:t xml:space="preserve">Jordan has nightclubs, discothèques and bars in Amman, Irbid, Aqaba, and many 4 </w:t>
      </w:r>
      <w:r>
        <w:t xml:space="preserve">and 5-star hotels. Furthermore, beach clubs are also offered at the Dead Sea and </w:t>
      </w:r>
      <w:r>
        <w:t xml:space="preserve">Aqaba. Jordan played host to the Petra Prana Festival in 2007 which celebrated Petra's </w:t>
      </w:r>
      <w:r>
        <w:t xml:space="preserve">win as one of the New Seven Wonders of the World with world-renowned DJs like </w:t>
      </w:r>
      <w:r>
        <w:t>Tiesto</w:t>
      </w:r>
      <w:r>
        <w:t xml:space="preserve"> and </w:t>
      </w:r>
      <w:r>
        <w:t>Sarah Main</w:t>
      </w:r>
      <w:r>
        <w:t xml:space="preserve">. The annual Distant Heat festival in </w:t>
      </w:r>
      <w:r>
        <w:t>Wadi Rum</w:t>
      </w:r>
      <w:r>
        <w:t xml:space="preserve"> and Aqaba </w:t>
      </w:r>
      <w:r>
        <w:t xml:space="preserve">ranked as one of the world's top 10 raves. </w:t>
      </w:r>
    </w:p>
    <w:p>
      <w:r>
        <w:t xml:space="preserve"> </w:t>
      </w:r>
    </w:p>
    <w:p>
      <w:r>
        <w:t xml:space="preserve"> </w:t>
      </w:r>
    </w:p>
    <w:p>
      <w:r>
        <w:t xml:space="preserve">Excavated remains of </w:t>
      </w:r>
      <w:r>
        <w:t>Bethabara</w:t>
      </w:r>
      <w:r>
        <w:t xml:space="preserve">, Jordan, where </w:t>
      </w:r>
      <w:r>
        <w:t>John the Baptist</w:t>
      </w:r>
      <w:r>
        <w:t xml:space="preserve"> is believed to have </w:t>
      </w:r>
      <w:r>
        <w:t xml:space="preserve">conducted his ministry. </w:t>
      </w:r>
    </w:p>
    <w:p>
      <w:r>
        <w:t>Nature reserves in Jordan</w:t>
      </w:r>
      <w:r>
        <w:t xml:space="preserve"> include the </w:t>
      </w:r>
      <w:r>
        <w:t>Dana Biosphere Reserve</w:t>
      </w:r>
      <w:r>
        <w:t xml:space="preserve">, </w:t>
      </w:r>
      <w:r>
        <w:t xml:space="preserve">Azraq Wetland </w:t>
      </w:r>
      <w:r>
        <w:t>Reserve</w:t>
      </w:r>
      <w:r>
        <w:t xml:space="preserve">, </w:t>
      </w:r>
      <w:r>
        <w:t>Shaumari Wildlife Reserve</w:t>
      </w:r>
      <w:r>
        <w:t xml:space="preserve"> and </w:t>
      </w:r>
      <w:r>
        <w:t>Mujib Nature Reserve</w:t>
      </w:r>
      <w:r>
        <w:t xml:space="preserve">. </w:t>
      </w:r>
    </w:p>
    <w:p>
      <w:r>
        <w:t xml:space="preserve">Medical tourism  </w:t>
      </w:r>
    </w:p>
    <w:p>
      <w:r>
        <w:t xml:space="preserve">Jordan has been a </w:t>
      </w:r>
      <w:r>
        <w:t>medical tourism</w:t>
      </w:r>
      <w:r>
        <w:t xml:space="preserve"> destination in the Middle East since the 1970s. A </w:t>
      </w:r>
      <w:r>
        <w:t xml:space="preserve">study conducted by </w:t>
      </w:r>
      <w:r>
        <w:t>Jordan's Private Hospitals Association (PHA)</w:t>
      </w:r>
      <w:r>
        <w:t xml:space="preserve"> found that 250,000 </w:t>
      </w:r>
      <w:r>
        <w:t xml:space="preserve">patients from 102 countries received treatment in the kingdom in 2010, compared to </w:t>
      </w:r>
      <w:r>
        <w:t xml:space="preserve">190,000 in 2007, bringing over $1 billion in revenue. It is the region's top medical </w:t>
      </w:r>
      <w:r>
        <w:t xml:space="preserve">tourism destination as rated by the </w:t>
      </w:r>
      <w:r>
        <w:t>World Bank</w:t>
      </w:r>
      <w:r>
        <w:t>, and fifth in the world overall.</w:t>
      </w:r>
      <w:r>
        <w:t>[95][96][97]</w:t>
      </w:r>
      <w:r>
        <w:t xml:space="preserve"> </w:t>
      </w:r>
    </w:p>
    <w:p>
      <w:r>
        <w:t xml:space="preserve">It is estimated that Jordan received 50,000 Libyan patients and 80,000 Syrian </w:t>
      </w:r>
      <w:r>
        <w:t xml:space="preserve">refugees, who also sought treatment in Jordanian hospitals, in the first six months of </w:t>
      </w:r>
      <w:r>
        <w:t>2012.</w:t>
      </w:r>
      <w:r>
        <w:t>[98]</w:t>
      </w:r>
      <w:r>
        <w:t xml:space="preserve"> </w:t>
      </w:r>
    </w:p>
    <w:p>
      <w:r>
        <w:t xml:space="preserve">Jordan's main focus of attention in its marketing effort are the ex-Soviet states, </w:t>
      </w:r>
      <w:r>
        <w:t>Europe, and America.</w:t>
      </w:r>
      <w:r>
        <w:t>[99]</w:t>
      </w:r>
      <w:r>
        <w:t xml:space="preserve"> Most common medical procedures on Arab and foreign </w:t>
      </w:r>
      <w:r>
        <w:t xml:space="preserve">patients included organ transplants, open heart surgeries, infertility treatment, laser </w:t>
      </w:r>
      <w:r>
        <w:t>vision corrections, bone operations and cancer treatment.</w:t>
      </w:r>
      <w:r>
        <w:t>[100]</w:t>
      </w:r>
      <w:r>
        <w:t xml:space="preserve"> </w:t>
      </w:r>
    </w:p>
    <w:p>
      <w:r>
        <w:t xml:space="preserve">Transportation  </w:t>
      </w:r>
    </w:p>
    <w:p>
      <w:r>
        <w:t xml:space="preserve">Main article: </w:t>
      </w:r>
      <w:r>
        <w:t>Transport in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A Royal Jordanian </w:t>
      </w:r>
      <w:r>
        <w:t>Airbus A310-300</w:t>
      </w:r>
      <w:r>
        <w:t xml:space="preserve"> </w:t>
      </w:r>
    </w:p>
    <w:p>
      <w:r>
        <w:t xml:space="preserve">Being that Jordan is a transit country for goods and services to the </w:t>
      </w:r>
      <w:r>
        <w:t xml:space="preserve">Palestinian </w:t>
      </w:r>
      <w:r>
        <w:t>territories</w:t>
      </w:r>
      <w:r>
        <w:t xml:space="preserve"> and </w:t>
      </w:r>
      <w:r>
        <w:t>Iraq</w:t>
      </w:r>
      <w:r>
        <w:t xml:space="preserve">, Jordan maintains a well-developed transportation infrastructure. </w:t>
      </w:r>
      <w:r>
        <w:t xml:space="preserve">Jordan ranked as having the 35th best infrastructure in the world, one of the highest </w:t>
      </w:r>
      <w:r>
        <w:t xml:space="preserve">rankings in the developing world, according to the World Economic Forum's Index of </w:t>
      </w:r>
      <w:r>
        <w:t>Economic Competitiveness.</w:t>
      </w:r>
      <w:r>
        <w:t>[101]</w:t>
      </w:r>
      <w:r>
        <w:t xml:space="preserve"> </w:t>
      </w:r>
    </w:p>
    <w:p>
      <w:r>
        <w:t xml:space="preserve">The Port of Aqaba was ranked as having the "Best Container Terminal" in the Middle </w:t>
      </w:r>
      <w:r>
        <w:t>East in 2006 by Lloyds List.</w:t>
      </w:r>
      <w:r>
        <w:t>[102]</w:t>
      </w:r>
      <w:r>
        <w:t xml:space="preserve"> </w:t>
      </w:r>
    </w:p>
    <w:p>
      <w:r>
        <w:t xml:space="preserve">There are three commercial airports, all receiving and sending international </w:t>
      </w:r>
      <w:r>
        <w:t xml:space="preserve">commercial flights, two of them in </w:t>
      </w:r>
      <w:r>
        <w:t>Amman</w:t>
      </w:r>
      <w:r>
        <w:t xml:space="preserve"> and the third is located in the city of </w:t>
      </w:r>
      <w:r>
        <w:t>Aqaba</w:t>
      </w:r>
      <w:r>
        <w:t xml:space="preserve">. The largest airport in the country is </w:t>
      </w:r>
      <w:r>
        <w:t>Queen Alia International Airport</w:t>
      </w:r>
      <w:r>
        <w:t xml:space="preserve"> in </w:t>
      </w:r>
      <w:r>
        <w:t xml:space="preserve">Amman that serves as the hub of the international airline </w:t>
      </w:r>
      <w:r>
        <w:t>Royal Jordanian</w:t>
      </w:r>
      <w:r>
        <w:t xml:space="preserve">. The airport </w:t>
      </w:r>
      <w:r>
        <w:t xml:space="preserve">is currently under significant expansion in a bid to make it the hub for the Levant. </w:t>
      </w:r>
      <w:r>
        <w:t>Amman Civil Airport</w:t>
      </w:r>
      <w:r>
        <w:t xml:space="preserve"> was the country's main airport before it was replaced by </w:t>
      </w:r>
      <w:r>
        <w:t xml:space="preserve">Queen </w:t>
      </w:r>
    </w:p>
    <w:p>
      <w:r>
        <w:t>Alia Airport</w:t>
      </w:r>
      <w:r>
        <w:t xml:space="preserve"> but it still serves several regional routes. </w:t>
      </w:r>
      <w:r>
        <w:t xml:space="preserve">King Hussein International </w:t>
      </w:r>
      <w:r>
        <w:t>Airport</w:t>
      </w:r>
      <w:r>
        <w:t xml:space="preserve"> serves Aqaba with connections to Amman and several regional and </w:t>
      </w:r>
      <w:r>
        <w:t xml:space="preserve">international cities. </w:t>
      </w:r>
    </w:p>
    <w:p>
      <w:r>
        <w:t xml:space="preserve">Demographics  </w:t>
      </w:r>
    </w:p>
    <w:p>
      <w:r>
        <w:t xml:space="preserve">Main article: </w:t>
      </w:r>
      <w:r>
        <w:t>Demographics of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Graph showing the population of Jordan, 1960–2005 </w:t>
      </w:r>
    </w:p>
    <w:p>
      <w:r>
        <w:t xml:space="preserve">The Jordanian Department of Statistics estimated the 2011 population at </w:t>
      </w:r>
      <w:r>
        <w:t>6,249,000.</w:t>
      </w:r>
      <w:r>
        <w:t>[103]</w:t>
      </w:r>
      <w:r>
        <w:t xml:space="preserve"> In 2009, the population of Jordan was slightly over 6,300,000.</w:t>
      </w:r>
      <w:r>
        <w:t>[104]</w:t>
      </w:r>
      <w:r>
        <w:t xml:space="preserve"> </w:t>
      </w:r>
      <w:r>
        <w:t xml:space="preserve">There were 946,000 households in Jordan in 2004, with an average of 5.3 </w:t>
      </w:r>
      <w:r>
        <w:t>persons/household (compared to 6 persons/household for the census of 1994).</w:t>
      </w:r>
      <w:r>
        <w:t>[105]</w:t>
      </w:r>
      <w:r>
        <w:t xml:space="preserve"> </w:t>
      </w:r>
    </w:p>
    <w:p>
      <w:r>
        <w:t xml:space="preserve">A study published by </w:t>
      </w:r>
      <w:r>
        <w:t>Luigi Luca Cavalli-Sforza</w:t>
      </w:r>
      <w:r>
        <w:t xml:space="preserve"> found that the Jordanian genetics are </w:t>
      </w:r>
      <w:r>
        <w:t xml:space="preserve">closest to the </w:t>
      </w:r>
      <w:r>
        <w:t>Assyrians</w:t>
      </w:r>
      <w:r>
        <w:t xml:space="preserve"> among all other nations of Western Asia.</w:t>
      </w:r>
      <w:r>
        <w:t>[106]</w:t>
      </w:r>
      <w:r>
        <w:t xml:space="preserve"> </w:t>
      </w:r>
    </w:p>
    <w:p>
      <w:r>
        <w:t xml:space="preserve">Immigrants and refugees  </w:t>
      </w:r>
    </w:p>
    <w:p>
      <w:r>
        <w:t xml:space="preserve">In 2007, there were 700,000–1,000,000 </w:t>
      </w:r>
      <w:r>
        <w:t>Iraqis in Jordan</w:t>
      </w:r>
      <w:r>
        <w:t>.</w:t>
      </w:r>
      <w:r>
        <w:t>[107]</w:t>
      </w:r>
      <w:r>
        <w:t xml:space="preserve"> Since the </w:t>
      </w:r>
      <w:r>
        <w:t>Iraq War</w:t>
      </w:r>
      <w:r>
        <w:t xml:space="preserve"> many </w:t>
      </w:r>
      <w:r>
        <w:t>Christians (</w:t>
      </w:r>
      <w:r>
        <w:t>Assyrians/Chaldeans</w:t>
      </w:r>
      <w:r>
        <w:t xml:space="preserve">) from </w:t>
      </w:r>
      <w:r>
        <w:t>Iraq</w:t>
      </w:r>
      <w:r>
        <w:t xml:space="preserve"> have settled permanently or temporarily </w:t>
      </w:r>
      <w:r>
        <w:t>in Jordan. They could number as many as 500,000.</w:t>
      </w:r>
      <w:r>
        <w:t>[108]</w:t>
      </w:r>
      <w:r>
        <w:t xml:space="preserve"> There were also 15,000 </w:t>
      </w:r>
      <w:r>
        <w:t>Lebanese who emigrated to Jordan following the 2006 War with Israel.</w:t>
      </w:r>
      <w:r>
        <w:t>[109]</w:t>
      </w:r>
      <w:r>
        <w:t xml:space="preserve"> </w:t>
      </w:r>
    </w:p>
    <w:p>
      <w:r>
        <w:t xml:space="preserve">There are 1,200,000 illegal and some 500,000 legal migrant workers in the </w:t>
      </w:r>
      <w:r>
        <w:t>Kingdom.</w:t>
      </w:r>
      <w:r>
        <w:t>[110]</w:t>
      </w:r>
      <w:r>
        <w:t xml:space="preserve"> Furthermore, there are thousands of foreign women working in </w:t>
      </w:r>
      <w:r>
        <w:t xml:space="preserve">nightclubs, hotels and bars across the kingdom, mostly from Eastern Europe and </w:t>
      </w:r>
      <w:r>
        <w:t>North Africa.</w:t>
      </w:r>
      <w:r>
        <w:t>[111][112][113]</w:t>
      </w:r>
      <w:r>
        <w:t xml:space="preserve"> </w:t>
      </w:r>
    </w:p>
    <w:p>
      <w:r>
        <w:t xml:space="preserve">Jordan is home to a relatively large American and European expatriate population </w:t>
      </w:r>
      <w:r>
        <w:t xml:space="preserve">concentrated mainly in the capital as the city is home to many international </w:t>
      </w:r>
      <w:r>
        <w:t xml:space="preserve">organizations and diplomatic missions that base their regional operations in </w:t>
      </w:r>
      <w:r>
        <w:t>Amman.</w:t>
      </w:r>
      <w:r>
        <w:t>[114][115]</w:t>
      </w:r>
      <w:r>
        <w:t xml:space="preserve"> </w:t>
      </w:r>
    </w:p>
    <w:p>
      <w:r>
        <w:t xml:space="preserve">According to </w:t>
      </w:r>
      <w:r>
        <w:t>UNRWA</w:t>
      </w:r>
      <w:r>
        <w:t xml:space="preserve">, Jordan was home to 1,951,603 </w:t>
      </w:r>
      <w:r>
        <w:t>Palestinian refugees</w:t>
      </w:r>
      <w:r>
        <w:t xml:space="preserve"> in 2008, </w:t>
      </w:r>
      <w:r>
        <w:t>most of them Jordanian citizens.</w:t>
      </w:r>
      <w:r>
        <w:t>[116]</w:t>
      </w:r>
      <w:r>
        <w:t xml:space="preserve"> 338,000 of them were living in UNRWA refugee </w:t>
      </w:r>
      <w:r>
        <w:t>camps.</w:t>
      </w:r>
      <w:r>
        <w:t>[117]</w:t>
      </w:r>
      <w:r>
        <w:t xml:space="preserve"> Jordan revoked the citizenship of thousands of Palestinians to thwart any </w:t>
      </w:r>
      <w:r>
        <w:t xml:space="preserve">attempt to resettle West Bank residents in Jordan. West Bank Palestinians with family </w:t>
      </w:r>
      <w:r>
        <w:t xml:space="preserve">in Jordan or Jordanian citizenship were issued yellow cards guaranteeing them all the </w:t>
      </w:r>
      <w:r>
        <w:t xml:space="preserve">rights of Jordanian citizenship. Palestinians living in Jordan with family in the West </w:t>
      </w:r>
    </w:p>
    <w:p>
      <w:r>
        <w:t xml:space="preserve">Bank were also issued yellow cards. All other Palestinians wishing such Jordanian </w:t>
      </w:r>
      <w:r>
        <w:t>papers were issued green cards to facilitate travel into Jordan.</w:t>
      </w:r>
      <w:r>
        <w:t>[118]</w:t>
      </w:r>
      <w:r>
        <w:t xml:space="preserve"> </w:t>
      </w:r>
    </w:p>
    <w:p>
      <w:r>
        <w:t xml:space="preserve">Language  </w:t>
      </w:r>
    </w:p>
    <w:p>
      <w:r>
        <w:t xml:space="preserve">The official language is </w:t>
      </w:r>
      <w:r>
        <w:t>Modern Standard Arabic</w:t>
      </w:r>
      <w:r>
        <w:t xml:space="preserve">, a literary language taught in the </w:t>
      </w:r>
      <w:r>
        <w:t xml:space="preserve">schools. The native languages of most Jordanians are dialects of </w:t>
      </w:r>
      <w:r>
        <w:t>Jordanian Arabic</w:t>
      </w:r>
      <w:r>
        <w:t xml:space="preserve">, a </w:t>
      </w:r>
      <w:r>
        <w:t xml:space="preserve">nonstandard version of Arabic with many influences from English, French and </w:t>
      </w:r>
      <w:r>
        <w:t xml:space="preserve">Turkish. </w:t>
      </w:r>
    </w:p>
    <w:p>
      <w:r>
        <w:t xml:space="preserve">English, though without an official status, is widely spoken throughout the country </w:t>
      </w:r>
      <w:r>
        <w:t xml:space="preserve">and is the </w:t>
      </w:r>
      <w:r>
        <w:t>de facto</w:t>
      </w:r>
      <w:r>
        <w:t xml:space="preserve"> language of commerce and banking, as well as a co-official status </w:t>
      </w:r>
      <w:r>
        <w:t xml:space="preserve">in the education sector; almost all university-level classes are held in English. </w:t>
      </w:r>
    </w:p>
    <w:p>
      <w:r>
        <w:t>Russian</w:t>
      </w:r>
      <w:r>
        <w:t xml:space="preserve">, </w:t>
      </w:r>
      <w:r>
        <w:t>Circassian</w:t>
      </w:r>
      <w:r>
        <w:t xml:space="preserve">, </w:t>
      </w:r>
      <w:r>
        <w:t>Armenian</w:t>
      </w:r>
      <w:r>
        <w:t xml:space="preserve">, </w:t>
      </w:r>
      <w:r>
        <w:t>Tagalog</w:t>
      </w:r>
      <w:r>
        <w:t xml:space="preserve">, </w:t>
      </w:r>
      <w:r>
        <w:t>Tamil</w:t>
      </w:r>
      <w:r>
        <w:t xml:space="preserve">, and </w:t>
      </w:r>
      <w:r>
        <w:t>Chechen</w:t>
      </w:r>
      <w:r>
        <w:t xml:space="preserve"> are quite popular </w:t>
      </w:r>
      <w:r>
        <w:t xml:space="preserve">among their communities and acknowledged widely in the kingdom. </w:t>
      </w:r>
    </w:p>
    <w:p>
      <w:r>
        <w:t xml:space="preserve">It's believed that most, if not all, public schools in the country teach the English and </w:t>
      </w:r>
      <w:r>
        <w:t xml:space="preserve">Standard Arabic (to a degree). </w:t>
      </w:r>
      <w:r>
        <w:t>French</w:t>
      </w:r>
      <w:r>
        <w:t xml:space="preserve"> is elective in many schools, mainly in the </w:t>
      </w:r>
      <w:r>
        <w:t xml:space="preserve">private sector. </w:t>
      </w:r>
      <w:r>
        <w:t>L'Ecole française d'Amman</w:t>
      </w:r>
      <w:r>
        <w:t xml:space="preserve"> and </w:t>
      </w:r>
      <w:r>
        <w:t>Lycée français d'Amman</w:t>
      </w:r>
      <w:r>
        <w:t xml:space="preserve"> are the most </w:t>
      </w:r>
      <w:r>
        <w:t xml:space="preserve">famous French language schools in the capital. French remains an elite language in </w:t>
      </w:r>
      <w:r>
        <w:t xml:space="preserve">Jordan, despite not enjoying the popularity it did in older times. </w:t>
      </w:r>
    </w:p>
    <w:p>
      <w:r>
        <w:t>German</w:t>
      </w:r>
      <w:r>
        <w:t xml:space="preserve"> is an increasingly popular language among the elite and the educated; it's </w:t>
      </w:r>
      <w:r>
        <w:t xml:space="preserve">been most likely introduced at a larger scale after the début of the </w:t>
      </w:r>
      <w:r>
        <w:t xml:space="preserve">Deutsch </w:t>
      </w:r>
      <w:r>
        <w:t>Universität</w:t>
      </w:r>
      <w:r>
        <w:t xml:space="preserve">, or as officially named, the </w:t>
      </w:r>
      <w:r>
        <w:t>German-Jordanian University</w:t>
      </w:r>
      <w:r>
        <w:t xml:space="preserve">. A historic </w:t>
      </w:r>
      <w:r>
        <w:t xml:space="preserve">society of German Protestants of Amman continue to use the German language in </w:t>
      </w:r>
      <w:r>
        <w:t>their events and daily lives.</w:t>
      </w:r>
      <w:r>
        <w:t>[119]</w:t>
      </w:r>
      <w:r>
        <w:t xml:space="preserve"> </w:t>
      </w:r>
    </w:p>
    <w:p>
      <w:r>
        <w:t xml:space="preserve">The media in Jordan revolves mainly around English, with many British and mostly </w:t>
      </w:r>
      <w:r>
        <w:t xml:space="preserve">American programmes and films shown on local television and cinemas. </w:t>
      </w:r>
      <w:r>
        <w:t xml:space="preserve">Egyptian </w:t>
      </w:r>
      <w:r>
        <w:t>Arabic</w:t>
      </w:r>
      <w:r>
        <w:t xml:space="preserve"> is very popular, with many </w:t>
      </w:r>
      <w:r>
        <w:t>Egyptian movies</w:t>
      </w:r>
      <w:r>
        <w:t xml:space="preserve"> playing in cinemas across the </w:t>
      </w:r>
      <w:r>
        <w:t xml:space="preserve">country. </w:t>
      </w:r>
    </w:p>
    <w:p>
      <w:r>
        <w:t xml:space="preserve">The government-owned </w:t>
      </w:r>
      <w:r>
        <w:t>Jordan TV</w:t>
      </w:r>
      <w:r>
        <w:t xml:space="preserve"> shows programmes and newscasts in Arabic </w:t>
      </w:r>
      <w:r>
        <w:t xml:space="preserve">(Standard and Jordanian), English and French; </w:t>
      </w:r>
      <w:r>
        <w:t>Radio Jordan</w:t>
      </w:r>
      <w:r>
        <w:t xml:space="preserve"> offers radio services in </w:t>
      </w:r>
      <w:r>
        <w:t xml:space="preserve">Standard Arabic, the Jordanian dialects (informally), English and French, as well. It </w:t>
      </w:r>
      <w:r>
        <w:t xml:space="preserve">should be noted that when an English-language film is shown in a cinema, it'll be </w:t>
      </w:r>
      <w:r>
        <w:t xml:space="preserve">translated to both: French and Standard Arabic. </w:t>
      </w:r>
    </w:p>
    <w:p>
      <w:r>
        <w:t xml:space="preserve">Religion  </w:t>
      </w:r>
    </w:p>
    <w:p>
      <w:r>
        <w:t xml:space="preserve">Main article: </w:t>
      </w:r>
      <w:r>
        <w:t>Religion in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Abu Darweesh Mosque </w:t>
      </w:r>
    </w:p>
    <w:p>
      <w:r>
        <w:t>Religion in Jordan</w:t>
      </w:r>
      <w:r>
        <w:t>[3]</w:t>
      </w:r>
    </w:p>
    <w:p>
      <w:r>
        <w:t xml:space="preserve"> </w:t>
      </w:r>
    </w:p>
    <w:p>
      <w:r>
        <w:t xml:space="preserve">Religion </w:t>
      </w:r>
      <w:r>
        <w:t xml:space="preserve"> </w:t>
      </w:r>
      <w:r>
        <w:t xml:space="preserve"> </w:t>
      </w:r>
      <w:r>
        <w:t xml:space="preserve">Percent </w:t>
      </w:r>
      <w:r>
        <w:t xml:space="preserve"> </w:t>
      </w:r>
    </w:p>
    <w:p>
      <w:r>
        <w:t>Sunni Muslims</w:t>
      </w:r>
      <w:r>
        <w:t xml:space="preserve"> </w:t>
      </w:r>
      <w:r>
        <w:t xml:space="preserve">   </w:t>
      </w:r>
      <w:r>
        <w:t xml:space="preserve">92% </w:t>
      </w:r>
    </w:p>
    <w:p>
      <w:r>
        <w:t xml:space="preserve">Christians </w:t>
      </w:r>
      <w:r>
        <w:t xml:space="preserve">   </w:t>
      </w:r>
      <w:r>
        <w:t xml:space="preserve">6% </w:t>
      </w:r>
    </w:p>
    <w:p>
      <w:r>
        <w:t xml:space="preserve">Other </w:t>
      </w:r>
      <w:r>
        <w:t xml:space="preserve">   </w:t>
      </w:r>
      <w:r>
        <w:t xml:space="preserve">2% </w:t>
      </w:r>
    </w:p>
    <w:p>
      <w:r>
        <w:t xml:space="preserve">Islam is the official religion and approximately 92% of the population is Muslim, </w:t>
      </w:r>
      <w:r>
        <w:t xml:space="preserve">primarily of the </w:t>
      </w:r>
      <w:r>
        <w:t>Sunni</w:t>
      </w:r>
      <w:r>
        <w:t xml:space="preserve"> branch of Islam. </w:t>
      </w:r>
    </w:p>
    <w:p>
      <w:r>
        <w:t xml:space="preserve">Jordan has laws promoting religious freedom, but they fall short of protecting all </w:t>
      </w:r>
      <w:r>
        <w:t xml:space="preserve">minority groups. Muslims who convert to another religion as well as missionaries face </w:t>
      </w:r>
      <w:r>
        <w:t>societal and legal discrimination.</w:t>
      </w:r>
      <w:r>
        <w:t>[120]</w:t>
      </w:r>
      <w:r>
        <w:t xml:space="preserve"> </w:t>
      </w:r>
    </w:p>
    <w:p>
      <w:r>
        <w:t xml:space="preserve">According to the </w:t>
      </w:r>
      <w:r>
        <w:t>Legatum Prosperity Index</w:t>
      </w:r>
      <w:r>
        <w:t xml:space="preserve">, 46.2% of Jordanians regularly attend </w:t>
      </w:r>
      <w:r>
        <w:t>religious services in 2006.</w:t>
      </w:r>
      <w:r>
        <w:t>[121]</w:t>
      </w:r>
      <w:r>
        <w:t xml:space="preserve"> </w:t>
      </w:r>
    </w:p>
    <w:p>
      <w:r>
        <w:t xml:space="preserve">Jordan has an indigenous Christian minority. Christians made up 30% of the </w:t>
      </w:r>
      <w:r>
        <w:t>Jordanian population in 1950.</w:t>
      </w:r>
      <w:r>
        <w:t>[122]</w:t>
      </w:r>
      <w:r>
        <w:t xml:space="preserve"> </w:t>
      </w:r>
    </w:p>
    <w:p>
      <w:r>
        <w:t xml:space="preserve">Other religious minorities groups in Jordan include adherents to the </w:t>
      </w:r>
      <w:r>
        <w:t>Druze</w:t>
      </w:r>
      <w:r>
        <w:t xml:space="preserve"> and </w:t>
      </w:r>
      <w:r>
        <w:t xml:space="preserve">Bahá'í </w:t>
      </w:r>
      <w:r>
        <w:t>Faith</w:t>
      </w:r>
      <w:r>
        <w:t xml:space="preserve">. The Druze are mainly located in the eastern oasis town of </w:t>
      </w:r>
      <w:r>
        <w:t>Azraq</w:t>
      </w:r>
      <w:r>
        <w:t xml:space="preserve">, some villages </w:t>
      </w:r>
      <w:r>
        <w:t xml:space="preserve">on the </w:t>
      </w:r>
      <w:r>
        <w:t>Syrian</w:t>
      </w:r>
      <w:r>
        <w:t xml:space="preserve"> border and the city of </w:t>
      </w:r>
      <w:r>
        <w:t>Zarka</w:t>
      </w:r>
      <w:r>
        <w:t xml:space="preserve">, while the village Adassiyeh bordering the </w:t>
      </w:r>
      <w:r>
        <w:t>Jordan Valley</w:t>
      </w:r>
      <w:r>
        <w:t xml:space="preserve"> is home to Jordan's </w:t>
      </w:r>
      <w:r>
        <w:t>Bahá'í</w:t>
      </w:r>
      <w:r>
        <w:t xml:space="preserve"> community. </w:t>
      </w:r>
    </w:p>
    <w:p>
      <w:r>
        <w:t xml:space="preserve">Culture  </w:t>
      </w:r>
    </w:p>
    <w:p>
      <w:r>
        <w:t xml:space="preserve">Main articles: </w:t>
      </w:r>
      <w:r>
        <w:t>Culture of Jordan</w:t>
      </w:r>
      <w:r>
        <w:t xml:space="preserve">, </w:t>
      </w:r>
      <w:r>
        <w:t>Jordanian cuisine</w:t>
      </w:r>
      <w:r>
        <w:t xml:space="preserve">, and </w:t>
      </w:r>
      <w:r>
        <w:t>Sport in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Mansaf</w:t>
      </w:r>
      <w:r>
        <w:t>, the national dish of Jordan.</w:t>
      </w:r>
      <w:r>
        <w:t>[123]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Prince Ali bin Al Hussein</w:t>
      </w:r>
      <w:r>
        <w:t xml:space="preserve">, Vice President of the </w:t>
      </w:r>
      <w:r>
        <w:t>FIFA</w:t>
      </w:r>
      <w:r>
        <w:t xml:space="preserve">. </w:t>
      </w:r>
    </w:p>
    <w:p>
      <w:r>
        <w:t xml:space="preserve">Although religion and tradition play an important part in modern-day Jordanian </w:t>
      </w:r>
      <w:r>
        <w:t xml:space="preserve">society, Jordanians live in a relatively secular society that is increasingly grappling </w:t>
      </w:r>
      <w:r>
        <w:t xml:space="preserve">with the effects of globalization. Jordan is considered one of the Arab World's most </w:t>
      </w:r>
      <w:r>
        <w:t>cosmopolitan countries.</w:t>
      </w:r>
      <w:r>
        <w:t>[124]</w:t>
      </w:r>
      <w:r>
        <w:t xml:space="preserve"> 67% of Jordanian youth identify themselves as liberals, </w:t>
      </w:r>
      <w:r>
        <w:t>second highest in the Arab World after Lebanon.</w:t>
      </w:r>
      <w:r>
        <w:t>[125]</w:t>
      </w:r>
      <w:r>
        <w:t xml:space="preserve"> </w:t>
      </w:r>
    </w:p>
    <w:p>
      <w:r>
        <w:t xml:space="preserve">According to the Center for Strategic Studies, 52% of Jordanians support a secular </w:t>
      </w:r>
      <w:r>
        <w:t xml:space="preserve">state in which religious practices were considered to be “private matters that must be </w:t>
      </w:r>
      <w:r>
        <w:t xml:space="preserve">differentiated from social and political life", 6% express indifference towards a </w:t>
      </w:r>
      <w:r>
        <w:t xml:space="preserve">secular state or a more religious one, while 42% prefer more religious involvement in </w:t>
      </w:r>
      <w:r>
        <w:t>social and political life.</w:t>
      </w:r>
      <w:r>
        <w:t>[126]</w:t>
      </w:r>
      <w:r>
        <w:t xml:space="preserve"> </w:t>
      </w:r>
    </w:p>
    <w:p>
      <w:r>
        <w:t xml:space="preserve">Arts  </w:t>
      </w:r>
    </w:p>
    <w:p>
      <w:r>
        <w:t xml:space="preserve">Main article: </w:t>
      </w:r>
      <w:r>
        <w:t>Jordanian art</w:t>
      </w:r>
      <w:r>
        <w:t xml:space="preserve"> </w:t>
      </w:r>
    </w:p>
    <w:p>
      <w:r>
        <w:t xml:space="preserve"> </w:t>
      </w:r>
      <w:r>
        <w:t>This section is empty.</w:t>
      </w:r>
      <w:r>
        <w:t xml:space="preserve"> </w:t>
      </w:r>
      <w:r>
        <w:t xml:space="preserve">You can help by </w:t>
      </w:r>
      <w:r>
        <w:t>adding to it</w:t>
      </w:r>
      <w:r>
        <w:t>.</w:t>
      </w:r>
      <w:r>
        <w:t xml:space="preserve"> </w:t>
      </w:r>
      <w:r>
        <w:t>(January 2013)</w:t>
      </w:r>
      <w:r>
        <w:t xml:space="preserve"> </w:t>
      </w:r>
    </w:p>
    <w:p>
      <w:r>
        <w:t xml:space="preserve">Popular culture  </w:t>
      </w:r>
    </w:p>
    <w:p>
      <w:r>
        <w:t xml:space="preserve">Main articles: </w:t>
      </w:r>
      <w:r>
        <w:t>Music of Jordan</w:t>
      </w:r>
      <w:r>
        <w:t xml:space="preserve"> and </w:t>
      </w:r>
      <w:r>
        <w:t>Cinema of Jordan</w:t>
      </w:r>
      <w:r>
        <w:t xml:space="preserve"> </w:t>
      </w:r>
    </w:p>
    <w:p>
      <w:r>
        <w:t xml:space="preserve">Jordan imports the overwhelming majority of its music, cinema, and other forms of </w:t>
      </w:r>
      <w:r>
        <w:t xml:space="preserve">entertainment from other countries most specifically other </w:t>
      </w:r>
      <w:r>
        <w:t>Arab</w:t>
      </w:r>
      <w:r>
        <w:t xml:space="preserve"> countries like </w:t>
      </w:r>
      <w:r>
        <w:t>Lebanon</w:t>
      </w:r>
      <w:r>
        <w:t xml:space="preserve"> and </w:t>
      </w:r>
      <w:r>
        <w:t>Egypt</w:t>
      </w:r>
      <w:r>
        <w:t xml:space="preserve"> as well as by the West primarily the United States. However, </w:t>
      </w:r>
      <w:r>
        <w:t xml:space="preserve">there has been a rise of home-grown songs, music, art, movies and television, but they </w:t>
      </w:r>
      <w:r>
        <w:t xml:space="preserve">pale in comparison to the amount imported from abroad. </w:t>
      </w:r>
    </w:p>
    <w:p>
      <w:r>
        <w:t xml:space="preserve">Media  </w:t>
      </w:r>
    </w:p>
    <w:p>
      <w:r>
        <w:t xml:space="preserve">Main article: </w:t>
      </w:r>
      <w:r>
        <w:t>Media of Jordan</w:t>
      </w:r>
      <w:r>
        <w:t xml:space="preserve"> </w:t>
      </w:r>
    </w:p>
    <w:p>
      <w:r>
        <w:t xml:space="preserve">Jordan ranked 141 out of 196 countries worldwide, earning "Not Free" status in </w:t>
      </w:r>
      <w:r>
        <w:t>Freedom House</w:t>
      </w:r>
      <w:r>
        <w:t xml:space="preserve">'s 2011 </w:t>
      </w:r>
      <w:r>
        <w:t>Freedom of the Press 2011 report</w:t>
      </w:r>
      <w:r>
        <w:t>.</w:t>
      </w:r>
      <w:r>
        <w:t>[127]</w:t>
      </w:r>
      <w:r>
        <w:t xml:space="preserve"> Jordan had the 5th freest </w:t>
      </w:r>
      <w:r>
        <w:t xml:space="preserve">press of 19 countries in the Middle East and North Africa region. In the </w:t>
      </w:r>
      <w:r>
        <w:t xml:space="preserve">2010 Press </w:t>
      </w:r>
    </w:p>
    <w:p>
      <w:r>
        <w:t>Freedom Index</w:t>
      </w:r>
      <w:r>
        <w:t xml:space="preserve"> maintained by </w:t>
      </w:r>
      <w:r>
        <w:t>Reporters Without Borders</w:t>
      </w:r>
      <w:r>
        <w:t xml:space="preserve">, Jordan ranked 120th out of </w:t>
      </w:r>
      <w:r>
        <w:t xml:space="preserve">178 countries listed, 5th out of the 20 countries in the Middle East and North Africa </w:t>
      </w:r>
      <w:r>
        <w:t>region. Jordan's score was 37 on a scale from 0 (most free) to 105 (least free).</w:t>
      </w:r>
      <w:r>
        <w:t>[128]</w:t>
      </w:r>
      <w:r>
        <w:t xml:space="preserve"> </w:t>
      </w:r>
    </w:p>
    <w:p>
      <w:r>
        <w:t xml:space="preserve">Health  </w:t>
      </w:r>
    </w:p>
    <w:p>
      <w:r>
        <w:t xml:space="preserve">Main article: </w:t>
      </w:r>
      <w:r>
        <w:t>Health in Jordan</w:t>
      </w:r>
      <w:r>
        <w:t xml:space="preserve"> </w:t>
      </w:r>
    </w:p>
    <w:p>
      <w:r>
        <w:t>Jordan prides itself on its health service, one of the best in the region.</w:t>
      </w:r>
      <w:r>
        <w:t>[129]</w:t>
      </w:r>
      <w:r>
        <w:t xml:space="preserve"> Government </w:t>
      </w:r>
      <w:r>
        <w:t xml:space="preserve">figures have put total health spending in 2002 at some 7.5% of Gross domestic </w:t>
      </w:r>
      <w:r>
        <w:t xml:space="preserve">product (GDP), while international health organizations place the figure even higher, </w:t>
      </w:r>
      <w:r>
        <w:t xml:space="preserve">at approximately 9.3% of GDP. The </w:t>
      </w:r>
      <w:r>
        <w:t>CIA World Factbook</w:t>
      </w:r>
      <w:r>
        <w:t xml:space="preserve"> estimates life expectancy in </w:t>
      </w:r>
      <w:r>
        <w:t>Jordan is 80.18 years, the second highest in the region (after Israel).</w:t>
      </w:r>
      <w:r>
        <w:t>[130]</w:t>
      </w:r>
      <w:r>
        <w:t xml:space="preserve"> The WHO </w:t>
      </w:r>
      <w:r>
        <w:t>gives a considerably lower figure however, at 73.0 years for 2011.</w:t>
      </w:r>
      <w:r>
        <w:t>[131]</w:t>
      </w:r>
      <w:r>
        <w:t xml:space="preserve"> There were 203 </w:t>
      </w:r>
      <w:r>
        <w:t>physicians per 100,000 people in the years 2000–2004.</w:t>
      </w:r>
      <w:r>
        <w:t>[132]</w:t>
      </w:r>
      <w:r>
        <w:t xml:space="preserve"> </w:t>
      </w:r>
    </w:p>
    <w:p>
      <w:r>
        <w:t xml:space="preserve">The country's health care system is divided between public and private institutions. In </w:t>
      </w:r>
      <w:r>
        <w:t xml:space="preserve">the public sector, the Ministry of Health operates 1,245 primary health-care centers </w:t>
      </w:r>
      <w:r>
        <w:t xml:space="preserve">and 27 hospitals, accounting for 37% of all hospital beds in the country; the military's </w:t>
      </w:r>
      <w:r>
        <w:t xml:space="preserve">Royal Medical Services runs 11 hospitals, providing 24% of all beds; and the </w:t>
      </w:r>
      <w:r>
        <w:t xml:space="preserve">Jordan </w:t>
      </w:r>
      <w:r>
        <w:t>University Hospital</w:t>
      </w:r>
      <w:r>
        <w:t xml:space="preserve"> accounts for 3% of total beds in the country. The private sector </w:t>
      </w:r>
      <w:r>
        <w:t xml:space="preserve">provides 36% of all hospital beds, distributed among 56 hospitals. In 1 June 2007, </w:t>
      </w:r>
      <w:r>
        <w:t xml:space="preserve">Jordan Hospital (as the biggest private hospital) was the first general specialty </w:t>
      </w:r>
      <w:r>
        <w:t xml:space="preserve">hospital to get the international accreditation </w:t>
      </w:r>
      <w:r>
        <w:t>JCAHO</w:t>
      </w:r>
      <w:r>
        <w:t>.</w:t>
      </w:r>
      <w:r>
        <w:t>[133]</w:t>
      </w:r>
      <w:r>
        <w:t xml:space="preserve"> The </w:t>
      </w:r>
      <w:r>
        <w:t xml:space="preserve">King Hussein Cancer </w:t>
      </w:r>
      <w:r>
        <w:t>Center</w:t>
      </w:r>
      <w:r>
        <w:t xml:space="preserve"> is a leading cancer treatment center. </w:t>
      </w:r>
    </w:p>
    <w:p>
      <w:r>
        <w:t>70% of the population has medical insurance.</w:t>
      </w:r>
      <w:r>
        <w:t>[134]</w:t>
      </w:r>
      <w:r>
        <w:t xml:space="preserve"> Childhood </w:t>
      </w:r>
      <w:r>
        <w:t>immunization</w:t>
      </w:r>
      <w:r>
        <w:t xml:space="preserve"> rates have </w:t>
      </w:r>
      <w:r>
        <w:t xml:space="preserve">increased steadily over the past 15 years; by 2002 immunizations and </w:t>
      </w:r>
      <w:r>
        <w:t>vaccines</w:t>
      </w:r>
      <w:r>
        <w:t xml:space="preserve"> </w:t>
      </w:r>
      <w:r>
        <w:t>reached more than 95% of children under five.</w:t>
      </w:r>
      <w:r>
        <w:t>[133]</w:t>
      </w:r>
      <w:r>
        <w:t xml:space="preserve"> Water and sanitation, available to </w:t>
      </w:r>
      <w:r>
        <w:t xml:space="preserve">only 10% of the population in 1950, now reach 99% of Jordanians, according to </w:t>
      </w:r>
      <w:r>
        <w:t xml:space="preserve">government statistics. They also show that electricity reaches 99% of the population, </w:t>
      </w:r>
      <w:r>
        <w:t>as compared to less than 10% in 1955.</w:t>
      </w:r>
      <w:r>
        <w:t>[135]</w:t>
      </w:r>
      <w:r>
        <w:t xml:space="preserve"> </w:t>
      </w:r>
    </w:p>
    <w:p>
      <w:r>
        <w:t xml:space="preserve">Education  </w:t>
      </w:r>
    </w:p>
    <w:p>
      <w:r>
        <w:t xml:space="preserve">Main article: </w:t>
      </w:r>
      <w:r>
        <w:t>Education in Jordan</w:t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Medical halls of JUST as seen with </w:t>
      </w:r>
      <w:r>
        <w:t>KAUH</w:t>
      </w:r>
      <w:r>
        <w:t xml:space="preserve">. </w:t>
      </w:r>
    </w:p>
    <w:p>
      <w:r>
        <w:t>The adult literacy rate in 2010 was 92.6%.</w:t>
      </w:r>
      <w:r>
        <w:t>[136]</w:t>
      </w:r>
      <w:r>
        <w:t xml:space="preserve"> The Jordanian educational system </w:t>
      </w:r>
      <w:r>
        <w:t xml:space="preserve">consists of a two-year cycle of pre-school education, ten years of compulsory basic </w:t>
      </w:r>
    </w:p>
    <w:p>
      <w:r>
        <w:t xml:space="preserve">education, and two years of secondary academic or vocational education, after which </w:t>
      </w:r>
      <w:r>
        <w:t xml:space="preserve">the students sit for the </w:t>
      </w:r>
      <w:r>
        <w:t>Tawjihi</w:t>
      </w:r>
      <w:r>
        <w:t>.</w:t>
      </w:r>
      <w:r>
        <w:t>[137]</w:t>
      </w:r>
      <w:r>
        <w:t xml:space="preserve"> UNESCO ranked Jordan's education system 18th </w:t>
      </w:r>
      <w:r>
        <w:t>out of 94 nations for providing gender equality in education.</w:t>
      </w:r>
      <w:r>
        <w:t>[138]</w:t>
      </w:r>
      <w:r>
        <w:t xml:space="preserve"> 20.5% of Jordan's </w:t>
      </w:r>
      <w:r>
        <w:t xml:space="preserve">total government expenditures goes to education compared to 2.5% in </w:t>
      </w:r>
      <w:r>
        <w:t>Turkey</w:t>
      </w:r>
      <w:r>
        <w:t xml:space="preserve"> and </w:t>
      </w:r>
      <w:r>
        <w:t xml:space="preserve">3.86% in </w:t>
      </w:r>
      <w:r>
        <w:t>Syria</w:t>
      </w:r>
      <w:r>
        <w:t>.</w:t>
      </w:r>
      <w:r>
        <w:t>[139][140][141]</w:t>
      </w:r>
      <w:r>
        <w:t xml:space="preserve"> Secondary school enrollment has increased from 63% to </w:t>
      </w:r>
      <w:r>
        <w:t xml:space="preserve">97% of high school aged students in Jordan and between 79% and 85% of high school </w:t>
      </w:r>
      <w:r>
        <w:t>students in Jordan move on to higher education.</w:t>
      </w:r>
      <w:r>
        <w:t>[142]</w:t>
      </w:r>
      <w:r>
        <w:t xml:space="preserve"> </w:t>
      </w:r>
    </w:p>
    <w:p>
      <w:r>
        <w:t xml:space="preserve">In Jordan there are 2,000 researchers per million people, compared to 5,000 </w:t>
      </w:r>
      <w:r>
        <w:t>researchers per million for the top-performing countries.</w:t>
      </w:r>
      <w:r>
        <w:t>[143]</w:t>
      </w:r>
      <w:r>
        <w:t xml:space="preserve"> According to the Global </w:t>
      </w:r>
      <w:r>
        <w:t xml:space="preserve">Innovation Index 2011, Jordan is the 3rd most innovative economy in the Middle </w:t>
      </w:r>
      <w:r>
        <w:t xml:space="preserve">East, behind </w:t>
      </w:r>
      <w:r>
        <w:t>Qatar</w:t>
      </w:r>
      <w:r>
        <w:t xml:space="preserve"> and the </w:t>
      </w:r>
      <w:r>
        <w:t>United Arab Emirates</w:t>
      </w:r>
      <w:r>
        <w:t>.</w:t>
      </w:r>
      <w:r>
        <w:t>[144]</w:t>
      </w:r>
      <w:r>
        <w:t xml:space="preserve"> </w:t>
      </w:r>
    </w:p>
    <w:p>
      <w:r>
        <w:t xml:space="preserve">The kingdom has 10 public and 16 private universities, in addition to some 54 </w:t>
      </w:r>
      <w:r>
        <w:t xml:space="preserve">community colleges, of which 14 are public, 24 private and others affiliated with the </w:t>
      </w:r>
      <w:r>
        <w:t>Jordan Armed Forces</w:t>
      </w:r>
      <w:r>
        <w:t xml:space="preserve">, the Civil Defence Department, the ministry of health and </w:t>
      </w:r>
      <w:r>
        <w:t>UNRWA.</w:t>
      </w:r>
      <w:r>
        <w:t>[145]</w:t>
      </w:r>
      <w:r>
        <w:t xml:space="preserve"> There are over 200,000 Jordanian students enrolled in universities each </w:t>
      </w:r>
      <w:r>
        <w:t xml:space="preserve">year. An additional 20,000 Jordanians pursue higher education abroad primarily in the </w:t>
      </w:r>
      <w:r>
        <w:t>United States and Great Britain.</w:t>
      </w:r>
      <w:r>
        <w:t>[146]</w:t>
      </w:r>
      <w:r>
        <w:t xml:space="preserve"> Jordan is already home to several international </w:t>
      </w:r>
      <w:r>
        <w:t xml:space="preserve">universities such as </w:t>
      </w:r>
      <w:r>
        <w:t>German-Jordanian University</w:t>
      </w:r>
      <w:r>
        <w:t xml:space="preserve">, </w:t>
      </w:r>
      <w:r>
        <w:t>Columbia University</w:t>
      </w:r>
      <w:r>
        <w:t xml:space="preserve">, </w:t>
      </w:r>
      <w:r>
        <w:t>NYIT</w:t>
      </w:r>
      <w:r>
        <w:t xml:space="preserve">, </w:t>
      </w:r>
      <w:r>
        <w:t>DePaul University</w:t>
      </w:r>
      <w:r>
        <w:t xml:space="preserve">, and the </w:t>
      </w:r>
      <w:r>
        <w:t>American University of Madaba</w:t>
      </w:r>
      <w:r>
        <w:t xml:space="preserve">. </w:t>
      </w:r>
      <w:r>
        <w:t xml:space="preserve">George Washington </w:t>
      </w:r>
      <w:r>
        <w:t>University</w:t>
      </w:r>
      <w:r>
        <w:t xml:space="preserve"> is planning to establish a medical university in Jordan as well.</w:t>
      </w:r>
      <w:r>
        <w:t>[147]</w:t>
      </w:r>
      <w:r>
        <w:t xml:space="preserve"> </w:t>
      </w:r>
    </w:p>
    <w:p>
      <w:r>
        <w:t xml:space="preserve">According to the </w:t>
      </w:r>
      <w:r>
        <w:t>Webometrics Ranking of World Universities</w:t>
      </w:r>
      <w:r>
        <w:t xml:space="preserve">, the top-ranking </w:t>
      </w:r>
      <w:r>
        <w:t xml:space="preserve">universities in the country are the </w:t>
      </w:r>
      <w:r>
        <w:t>University of Jordan</w:t>
      </w:r>
      <w:r>
        <w:t xml:space="preserve"> (1507th worldwide), </w:t>
      </w:r>
      <w:r>
        <w:t xml:space="preserve">Yarmouk </w:t>
      </w:r>
      <w:r>
        <w:t>University</w:t>
      </w:r>
      <w:r>
        <w:t xml:space="preserve"> (2165th) and the </w:t>
      </w:r>
      <w:r>
        <w:t>Jordan University of Science &amp; Technology</w:t>
      </w:r>
      <w:r>
        <w:t xml:space="preserve"> (2335th).</w:t>
      </w:r>
      <w:r>
        <w:t>[148]</w:t>
      </w:r>
      <w:r>
        <w:t xml:space="preserve"> </w:t>
      </w:r>
    </w:p>
    <w:p>
      <w:r>
        <w:t xml:space="preserve">Jordan is the top contributor among all Arab countries in terms of internet content. </w:t>
      </w:r>
      <w:r>
        <w:t>75% of all Arabic online content originates from Jordan.</w:t>
      </w:r>
      <w:r>
        <w:t>[149]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